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6FAC5" w14:textId="77777777" w:rsidR="004E63AF" w:rsidRDefault="00000000">
      <w:pPr>
        <w:pStyle w:val="Ttulo1"/>
      </w:pPr>
      <w:r>
        <w:t>Relatório Final do Projeto: Sistema Sustentável Orientado a Objetos</w:t>
      </w:r>
    </w:p>
    <w:p w14:paraId="476F48A2" w14:textId="77777777" w:rsidR="004E63AF" w:rsidRDefault="00000000">
      <w:r>
        <w:t>Equipe:</w:t>
      </w:r>
      <w:r>
        <w:br/>
        <w:t>- Andrey Antzuk Camargo</w:t>
      </w:r>
      <w:r>
        <w:br/>
        <w:t>- Guilherme Olimpio</w:t>
      </w:r>
      <w:r>
        <w:br/>
        <w:t>- Lucca Blumer</w:t>
      </w:r>
      <w:r>
        <w:br/>
        <w:t>- Luis Vinicius Uliana</w:t>
      </w:r>
    </w:p>
    <w:p w14:paraId="13424C5D" w14:textId="4D877A83" w:rsidR="004E63AF" w:rsidRDefault="00000000">
      <w:r>
        <w:t xml:space="preserve">Link do GitHub: </w:t>
      </w:r>
      <w:hyperlink r:id="rId8" w:history="1">
        <w:r w:rsidR="009B6693" w:rsidRPr="009B6693">
          <w:rPr>
            <w:rStyle w:val="Hyperlink"/>
            <w:b/>
            <w:bCs/>
          </w:rPr>
          <w:t>https://github.com/users/Andrey1234-bot/projects/1</w:t>
        </w:r>
      </w:hyperlink>
      <w:r w:rsidR="009B6693" w:rsidRPr="009B6693">
        <w:rPr>
          <w:rStyle w:val="Hyperlink"/>
          <w:b/>
          <w:bCs/>
        </w:rPr>
        <w:t>\</w:t>
      </w:r>
    </w:p>
    <w:p w14:paraId="717859A2" w14:textId="77777777" w:rsidR="004E63AF" w:rsidRDefault="00000000">
      <w:pPr>
        <w:pStyle w:val="Ttulo2"/>
      </w:pPr>
      <w:proofErr w:type="spellStart"/>
      <w:r>
        <w:t>Introdução</w:t>
      </w:r>
      <w:proofErr w:type="spellEnd"/>
    </w:p>
    <w:p w14:paraId="3113917D" w14:textId="77777777" w:rsidR="004E63AF" w:rsidRDefault="00000000">
      <w:r>
        <w:t>Este relatório apresenta o desenvolvimento do projeto Sistema Sustentável Orientado a Objetos, que visa atender aos requisitos técnicos e contribuir para o Objetivo de Desenvolvimento Sustentável (ODS) escolhido. O documento detalha as etapas do projeto, incluindo justificativa, casos de uso, modelagem, implementação, e uma reflexão final sobre as lições aprendidas.</w:t>
      </w:r>
    </w:p>
    <w:p w14:paraId="56C14924" w14:textId="77777777" w:rsidR="004E63AF" w:rsidRDefault="00000000">
      <w:pPr>
        <w:pStyle w:val="Ttulo2"/>
      </w:pPr>
      <w:r>
        <w:t>Tema e Justificativa</w:t>
      </w:r>
    </w:p>
    <w:p w14:paraId="501FD706" w14:textId="77777777" w:rsidR="004E63AF" w:rsidRDefault="00000000">
      <w:r>
        <w:t>O projeto busca contribuir para o ODS 3: Saúde e Bem-Estar, através do desenvolvimento de um sistema que monitora indicadores de saúde e facilita a comunicação entre usuários e equipes de saúde. O sistema utiliza sensores para coleta de dados e oferece funcionalidades como notificações e recompensas.</w:t>
      </w:r>
    </w:p>
    <w:p w14:paraId="7088DF10" w14:textId="77777777" w:rsidR="004E63AF" w:rsidRPr="00DA12ED" w:rsidRDefault="00000000">
      <w:pPr>
        <w:pStyle w:val="Ttulo2"/>
        <w:rPr>
          <w:sz w:val="32"/>
          <w:szCs w:val="32"/>
        </w:rPr>
      </w:pPr>
      <w:r w:rsidRPr="00DA12ED">
        <w:rPr>
          <w:sz w:val="32"/>
          <w:szCs w:val="32"/>
        </w:rPr>
        <w:t>Etapas do Projeto</w:t>
      </w:r>
    </w:p>
    <w:p w14:paraId="4DE25981" w14:textId="77777777" w:rsidR="004E63AF" w:rsidRPr="00DA12ED" w:rsidRDefault="00000000">
      <w:pPr>
        <w:pStyle w:val="Ttulo3"/>
        <w:rPr>
          <w:sz w:val="28"/>
          <w:szCs w:val="28"/>
        </w:rPr>
      </w:pPr>
      <w:r w:rsidRPr="00DA12ED">
        <w:rPr>
          <w:sz w:val="28"/>
          <w:szCs w:val="28"/>
        </w:rPr>
        <w:t>Etapa 1: Modelagem Inicial</w:t>
      </w:r>
    </w:p>
    <w:p w14:paraId="7F908AE4" w14:textId="77777777" w:rsidR="004E63AF" w:rsidRDefault="00000000">
      <w:r>
        <w:t>Artefatos desenvolvidos:</w:t>
      </w:r>
    </w:p>
    <w:p w14:paraId="672D55A5" w14:textId="77777777" w:rsidR="004E63AF" w:rsidRDefault="00000000">
      <w:r>
        <w:t>1. Diagrama de Casos de Uso: Identificou os atores principais e descreveu três casos de uso:</w:t>
      </w:r>
    </w:p>
    <w:p w14:paraId="513B8EDB" w14:textId="77777777" w:rsidR="004E63AF" w:rsidRDefault="00000000">
      <w:pPr>
        <w:pStyle w:val="Commarcadores"/>
      </w:pPr>
      <w:r>
        <w:t>- Registro de Moradores</w:t>
      </w:r>
      <w:r>
        <w:br/>
        <w:t>- Monitoramento de Indicadores de Saúde</w:t>
      </w:r>
      <w:r>
        <w:br/>
        <w:t>- Geração de Relatórios</w:t>
      </w:r>
    </w:p>
    <w:p w14:paraId="74E44152" w14:textId="61A9B53A" w:rsidR="004E63AF" w:rsidRDefault="00000000">
      <w:r>
        <w:t xml:space="preserve">2. Requisitos funcionais e não-funcionais foram definidos para </w:t>
      </w:r>
      <w:proofErr w:type="spellStart"/>
      <w:r>
        <w:t>nortear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>.</w:t>
      </w:r>
      <w:r w:rsidR="00216DE8">
        <w:br/>
      </w:r>
      <w:r w:rsidR="00216DE8">
        <w:br/>
      </w:r>
    </w:p>
    <w:p w14:paraId="73AAD7DA" w14:textId="283C9B34" w:rsidR="004E63AF" w:rsidRPr="00DA12ED" w:rsidRDefault="005C6E58">
      <w:pPr>
        <w:pStyle w:val="Ttulo3"/>
        <w:rPr>
          <w:sz w:val="28"/>
          <w:szCs w:val="28"/>
          <w:u w:val="single"/>
        </w:rPr>
      </w:pPr>
      <w:r>
        <w:lastRenderedPageBreak/>
        <w:br/>
      </w:r>
      <w:r>
        <w:br/>
      </w:r>
      <w:r>
        <w:br/>
      </w:r>
      <w:r>
        <w:br/>
      </w:r>
      <w:r w:rsidR="00000000" w:rsidRPr="00DA12ED">
        <w:rPr>
          <w:sz w:val="28"/>
          <w:szCs w:val="28"/>
          <w:u w:val="single"/>
        </w:rPr>
        <w:t xml:space="preserve">Etapa 2: </w:t>
      </w:r>
      <w:proofErr w:type="spellStart"/>
      <w:r w:rsidR="00000000" w:rsidRPr="00DA12ED">
        <w:rPr>
          <w:sz w:val="28"/>
          <w:szCs w:val="28"/>
          <w:u w:val="single"/>
        </w:rPr>
        <w:t>Diagrama</w:t>
      </w:r>
      <w:proofErr w:type="spellEnd"/>
      <w:r w:rsidR="00000000" w:rsidRPr="00DA12ED">
        <w:rPr>
          <w:sz w:val="28"/>
          <w:szCs w:val="28"/>
          <w:u w:val="single"/>
        </w:rPr>
        <w:t xml:space="preserve"> de Classes de Domínio e Refinamento dos Casos de Uso</w:t>
      </w:r>
    </w:p>
    <w:p w14:paraId="6626BE78" w14:textId="381ADADB" w:rsidR="005C6E58" w:rsidRPr="005C6E58" w:rsidRDefault="00DA12ED" w:rsidP="005C6E58">
      <w:pPr>
        <w:rPr>
          <w:lang w:val="pt-BR"/>
        </w:rPr>
      </w:pPr>
      <w:r>
        <w:br/>
      </w:r>
      <w:r w:rsidR="00000000">
        <w:t xml:space="preserve">O </w:t>
      </w:r>
      <w:proofErr w:type="spellStart"/>
      <w:r w:rsidR="00000000">
        <w:t>diagrama</w:t>
      </w:r>
      <w:proofErr w:type="spellEnd"/>
      <w:r w:rsidR="00000000">
        <w:t xml:space="preserve"> de classes </w:t>
      </w:r>
      <w:proofErr w:type="spellStart"/>
      <w:r w:rsidR="00000000">
        <w:t>detalha</w:t>
      </w:r>
      <w:proofErr w:type="spellEnd"/>
      <w:r w:rsidR="00000000">
        <w:t xml:space="preserve"> </w:t>
      </w:r>
      <w:proofErr w:type="gramStart"/>
      <w:r w:rsidR="00000000">
        <w:t>a</w:t>
      </w:r>
      <w:proofErr w:type="gramEnd"/>
      <w:r w:rsidR="00000000">
        <w:t xml:space="preserve"> estrutura do sistema, incluindo atributos, métodos e relacionamentos entre as classes </w:t>
      </w:r>
      <w:proofErr w:type="spellStart"/>
      <w:r w:rsidR="00000000">
        <w:t>principais</w:t>
      </w:r>
      <w:proofErr w:type="spellEnd"/>
      <w:r w:rsidR="00000000">
        <w:t>.</w:t>
      </w:r>
      <w:r w:rsidR="005C6E58">
        <w:br/>
      </w:r>
      <w:r w:rsidR="005C6E58">
        <w:br/>
      </w:r>
      <w:r w:rsidR="005C6E58" w:rsidRPr="0027185D">
        <w:rPr>
          <w:rStyle w:val="Ttulo1Char"/>
          <w:lang w:val="pt-BR"/>
        </w:rPr>
        <w:t xml:space="preserve">  </w:t>
      </w:r>
      <w:proofErr w:type="spellStart"/>
      <w:r w:rsidR="005C6E58" w:rsidRPr="0027185D">
        <w:rPr>
          <w:rStyle w:val="Ttulo1Char"/>
        </w:rPr>
        <w:t>Diagrama</w:t>
      </w:r>
      <w:proofErr w:type="spellEnd"/>
      <w:r w:rsidR="005C6E58" w:rsidRPr="0027185D">
        <w:rPr>
          <w:rStyle w:val="Ttulo1Char"/>
        </w:rPr>
        <w:t xml:space="preserve"> de Classes:</w:t>
      </w:r>
    </w:p>
    <w:p w14:paraId="7765E83E" w14:textId="77777777" w:rsidR="005C6E58" w:rsidRPr="005C6E58" w:rsidRDefault="005C6E58" w:rsidP="005C6E58">
      <w:pPr>
        <w:numPr>
          <w:ilvl w:val="0"/>
          <w:numId w:val="10"/>
        </w:numPr>
        <w:rPr>
          <w:lang w:val="pt-BR"/>
        </w:rPr>
      </w:pPr>
      <w:r w:rsidRPr="005C6E58">
        <w:rPr>
          <w:lang w:val="pt-BR"/>
        </w:rPr>
        <w:t>Crie um diagrama UML de classes com as classes principais:</w:t>
      </w:r>
    </w:p>
    <w:p w14:paraId="1B8B8CE2" w14:textId="77777777" w:rsidR="005C6E58" w:rsidRPr="005C6E58" w:rsidRDefault="005C6E58" w:rsidP="005C6E58">
      <w:pPr>
        <w:numPr>
          <w:ilvl w:val="1"/>
          <w:numId w:val="10"/>
        </w:numPr>
        <w:rPr>
          <w:lang w:val="pt-BR"/>
        </w:rPr>
      </w:pPr>
      <w:proofErr w:type="spellStart"/>
      <w:r w:rsidRPr="005C6E58">
        <w:rPr>
          <w:b/>
          <w:bCs/>
          <w:lang w:val="pt-BR"/>
        </w:rPr>
        <w:t>Usuario</w:t>
      </w:r>
      <w:proofErr w:type="spellEnd"/>
      <w:r w:rsidRPr="005C6E58">
        <w:rPr>
          <w:lang w:val="pt-BR"/>
        </w:rPr>
        <w:t xml:space="preserve"> (atributos: </w:t>
      </w:r>
      <w:proofErr w:type="spellStart"/>
      <w:r w:rsidRPr="005C6E58">
        <w:rPr>
          <w:lang w:val="pt-BR"/>
        </w:rPr>
        <w:t>idUsuario</w:t>
      </w:r>
      <w:proofErr w:type="spellEnd"/>
      <w:r w:rsidRPr="005C6E58">
        <w:rPr>
          <w:lang w:val="pt-BR"/>
        </w:rPr>
        <w:t xml:space="preserve">, nome, </w:t>
      </w:r>
      <w:proofErr w:type="spellStart"/>
      <w:r w:rsidRPr="005C6E58">
        <w:rPr>
          <w:lang w:val="pt-BR"/>
        </w:rPr>
        <w:t>email</w:t>
      </w:r>
      <w:proofErr w:type="spellEnd"/>
      <w:r w:rsidRPr="005C6E58">
        <w:rPr>
          <w:lang w:val="pt-BR"/>
        </w:rPr>
        <w:t xml:space="preserve">, idade, </w:t>
      </w:r>
      <w:proofErr w:type="spellStart"/>
      <w:r w:rsidRPr="005C6E58">
        <w:rPr>
          <w:lang w:val="pt-BR"/>
        </w:rPr>
        <w:t>historicoSaude</w:t>
      </w:r>
      <w:proofErr w:type="spellEnd"/>
      <w:r w:rsidRPr="005C6E58">
        <w:rPr>
          <w:lang w:val="pt-BR"/>
        </w:rPr>
        <w:t xml:space="preserve">, </w:t>
      </w:r>
      <w:proofErr w:type="spellStart"/>
      <w:r w:rsidRPr="005C6E58">
        <w:rPr>
          <w:lang w:val="pt-BR"/>
        </w:rPr>
        <w:t>pontuacao</w:t>
      </w:r>
      <w:proofErr w:type="spellEnd"/>
      <w:r w:rsidRPr="005C6E58">
        <w:rPr>
          <w:lang w:val="pt-BR"/>
        </w:rPr>
        <w:t xml:space="preserve">; métodos: </w:t>
      </w:r>
      <w:proofErr w:type="gramStart"/>
      <w:r w:rsidRPr="005C6E58">
        <w:rPr>
          <w:lang w:val="pt-BR"/>
        </w:rPr>
        <w:t>cadastrar(</w:t>
      </w:r>
      <w:proofErr w:type="gramEnd"/>
      <w:r w:rsidRPr="005C6E58">
        <w:rPr>
          <w:lang w:val="pt-BR"/>
        </w:rPr>
        <w:t xml:space="preserve">), </w:t>
      </w:r>
      <w:proofErr w:type="spellStart"/>
      <w:r w:rsidRPr="005C6E58">
        <w:rPr>
          <w:lang w:val="pt-BR"/>
        </w:rPr>
        <w:t>atualizarDados</w:t>
      </w:r>
      <w:proofErr w:type="spellEnd"/>
      <w:r w:rsidRPr="005C6E58">
        <w:rPr>
          <w:lang w:val="pt-BR"/>
        </w:rPr>
        <w:t xml:space="preserve">(), </w:t>
      </w:r>
      <w:proofErr w:type="spellStart"/>
      <w:r w:rsidRPr="005C6E58">
        <w:rPr>
          <w:lang w:val="pt-BR"/>
        </w:rPr>
        <w:t>visualizarHistorico</w:t>
      </w:r>
      <w:proofErr w:type="spellEnd"/>
      <w:r w:rsidRPr="005C6E58">
        <w:rPr>
          <w:lang w:val="pt-BR"/>
        </w:rPr>
        <w:t>())</w:t>
      </w:r>
    </w:p>
    <w:p w14:paraId="53A88567" w14:textId="77777777" w:rsidR="005C6E58" w:rsidRPr="005C6E58" w:rsidRDefault="005C6E58" w:rsidP="005C6E58">
      <w:pPr>
        <w:numPr>
          <w:ilvl w:val="1"/>
          <w:numId w:val="10"/>
        </w:numPr>
        <w:rPr>
          <w:lang w:val="pt-BR"/>
        </w:rPr>
      </w:pPr>
      <w:r w:rsidRPr="005C6E58">
        <w:rPr>
          <w:b/>
          <w:bCs/>
          <w:lang w:val="pt-BR"/>
        </w:rPr>
        <w:t>Sensor</w:t>
      </w:r>
      <w:r w:rsidRPr="005C6E58">
        <w:rPr>
          <w:lang w:val="pt-BR"/>
        </w:rPr>
        <w:t xml:space="preserve"> (atributos: </w:t>
      </w:r>
      <w:proofErr w:type="spellStart"/>
      <w:r w:rsidRPr="005C6E58">
        <w:rPr>
          <w:lang w:val="pt-BR"/>
        </w:rPr>
        <w:t>idSensor</w:t>
      </w:r>
      <w:proofErr w:type="spellEnd"/>
      <w:r w:rsidRPr="005C6E58">
        <w:rPr>
          <w:lang w:val="pt-BR"/>
        </w:rPr>
        <w:t xml:space="preserve">, </w:t>
      </w:r>
      <w:proofErr w:type="spellStart"/>
      <w:r w:rsidRPr="005C6E58">
        <w:rPr>
          <w:lang w:val="pt-BR"/>
        </w:rPr>
        <w:t>tipoSensor</w:t>
      </w:r>
      <w:proofErr w:type="spellEnd"/>
      <w:r w:rsidRPr="005C6E58">
        <w:rPr>
          <w:lang w:val="pt-BR"/>
        </w:rPr>
        <w:t xml:space="preserve">, </w:t>
      </w:r>
      <w:proofErr w:type="spellStart"/>
      <w:r w:rsidRPr="005C6E58">
        <w:rPr>
          <w:lang w:val="pt-BR"/>
        </w:rPr>
        <w:t>localizacao</w:t>
      </w:r>
      <w:proofErr w:type="spellEnd"/>
      <w:r w:rsidRPr="005C6E58">
        <w:rPr>
          <w:lang w:val="pt-BR"/>
        </w:rPr>
        <w:t xml:space="preserve">, status; métodos: </w:t>
      </w:r>
      <w:proofErr w:type="spellStart"/>
      <w:proofErr w:type="gramStart"/>
      <w:r w:rsidRPr="005C6E58">
        <w:rPr>
          <w:lang w:val="pt-BR"/>
        </w:rPr>
        <w:t>monitorarIndicador</w:t>
      </w:r>
      <w:proofErr w:type="spellEnd"/>
      <w:r w:rsidRPr="005C6E58">
        <w:rPr>
          <w:lang w:val="pt-BR"/>
        </w:rPr>
        <w:t>(</w:t>
      </w:r>
      <w:proofErr w:type="gramEnd"/>
      <w:r w:rsidRPr="005C6E58">
        <w:rPr>
          <w:lang w:val="pt-BR"/>
        </w:rPr>
        <w:t xml:space="preserve">), </w:t>
      </w:r>
      <w:proofErr w:type="spellStart"/>
      <w:r w:rsidRPr="005C6E58">
        <w:rPr>
          <w:lang w:val="pt-BR"/>
        </w:rPr>
        <w:t>enviarAlerta</w:t>
      </w:r>
      <w:proofErr w:type="spellEnd"/>
      <w:r w:rsidRPr="005C6E58">
        <w:rPr>
          <w:lang w:val="pt-BR"/>
        </w:rPr>
        <w:t>())</w:t>
      </w:r>
    </w:p>
    <w:p w14:paraId="0312AF51" w14:textId="77777777" w:rsidR="005C6E58" w:rsidRPr="005C6E58" w:rsidRDefault="005C6E58" w:rsidP="005C6E58">
      <w:pPr>
        <w:numPr>
          <w:ilvl w:val="1"/>
          <w:numId w:val="10"/>
        </w:numPr>
        <w:rPr>
          <w:lang w:val="pt-BR"/>
        </w:rPr>
      </w:pPr>
      <w:proofErr w:type="spellStart"/>
      <w:r w:rsidRPr="005C6E58">
        <w:rPr>
          <w:b/>
          <w:bCs/>
          <w:lang w:val="pt-BR"/>
        </w:rPr>
        <w:t>DadoSaude</w:t>
      </w:r>
      <w:proofErr w:type="spellEnd"/>
      <w:r w:rsidRPr="005C6E58">
        <w:rPr>
          <w:lang w:val="pt-BR"/>
        </w:rPr>
        <w:t xml:space="preserve"> (atributos: </w:t>
      </w:r>
      <w:proofErr w:type="spellStart"/>
      <w:r w:rsidRPr="005C6E58">
        <w:rPr>
          <w:lang w:val="pt-BR"/>
        </w:rPr>
        <w:t>idDado</w:t>
      </w:r>
      <w:proofErr w:type="spellEnd"/>
      <w:r w:rsidRPr="005C6E58">
        <w:rPr>
          <w:lang w:val="pt-BR"/>
        </w:rPr>
        <w:t xml:space="preserve">, tipo, valor, </w:t>
      </w:r>
      <w:proofErr w:type="spellStart"/>
      <w:r w:rsidRPr="005C6E58">
        <w:rPr>
          <w:lang w:val="pt-BR"/>
        </w:rPr>
        <w:t>dataHora</w:t>
      </w:r>
      <w:proofErr w:type="spellEnd"/>
      <w:r w:rsidRPr="005C6E58">
        <w:rPr>
          <w:lang w:val="pt-BR"/>
        </w:rPr>
        <w:t xml:space="preserve">; métodos: </w:t>
      </w:r>
      <w:proofErr w:type="gramStart"/>
      <w:r w:rsidRPr="005C6E58">
        <w:rPr>
          <w:lang w:val="pt-BR"/>
        </w:rPr>
        <w:t>registrar(</w:t>
      </w:r>
      <w:proofErr w:type="gramEnd"/>
      <w:r w:rsidRPr="005C6E58">
        <w:rPr>
          <w:lang w:val="pt-BR"/>
        </w:rPr>
        <w:t>), atualizar())</w:t>
      </w:r>
    </w:p>
    <w:p w14:paraId="7EDC634E" w14:textId="77777777" w:rsidR="005C6E58" w:rsidRPr="005C6E58" w:rsidRDefault="005C6E58" w:rsidP="005C6E58">
      <w:pPr>
        <w:numPr>
          <w:ilvl w:val="1"/>
          <w:numId w:val="10"/>
        </w:numPr>
        <w:rPr>
          <w:lang w:val="pt-BR"/>
        </w:rPr>
      </w:pPr>
      <w:proofErr w:type="spellStart"/>
      <w:r w:rsidRPr="005C6E58">
        <w:rPr>
          <w:b/>
          <w:bCs/>
          <w:lang w:val="pt-BR"/>
        </w:rPr>
        <w:t>EquipeSaude</w:t>
      </w:r>
      <w:proofErr w:type="spellEnd"/>
      <w:r w:rsidRPr="005C6E58">
        <w:rPr>
          <w:lang w:val="pt-BR"/>
        </w:rPr>
        <w:t xml:space="preserve"> (atributos: </w:t>
      </w:r>
      <w:proofErr w:type="spellStart"/>
      <w:r w:rsidRPr="005C6E58">
        <w:rPr>
          <w:lang w:val="pt-BR"/>
        </w:rPr>
        <w:t>idEquipe</w:t>
      </w:r>
      <w:proofErr w:type="spellEnd"/>
      <w:r w:rsidRPr="005C6E58">
        <w:rPr>
          <w:lang w:val="pt-BR"/>
        </w:rPr>
        <w:t xml:space="preserve">, </w:t>
      </w:r>
      <w:proofErr w:type="spellStart"/>
      <w:r w:rsidRPr="005C6E58">
        <w:rPr>
          <w:lang w:val="pt-BR"/>
        </w:rPr>
        <w:t>nomeEquipe</w:t>
      </w:r>
      <w:proofErr w:type="spellEnd"/>
      <w:r w:rsidRPr="005C6E58">
        <w:rPr>
          <w:lang w:val="pt-BR"/>
        </w:rPr>
        <w:t xml:space="preserve">, </w:t>
      </w:r>
      <w:proofErr w:type="spellStart"/>
      <w:r w:rsidRPr="005C6E58">
        <w:rPr>
          <w:lang w:val="pt-BR"/>
        </w:rPr>
        <w:t>email</w:t>
      </w:r>
      <w:proofErr w:type="spellEnd"/>
      <w:r w:rsidRPr="005C6E58">
        <w:rPr>
          <w:lang w:val="pt-BR"/>
        </w:rPr>
        <w:t xml:space="preserve">; métodos: </w:t>
      </w:r>
      <w:proofErr w:type="spellStart"/>
      <w:proofErr w:type="gramStart"/>
      <w:r w:rsidRPr="005C6E58">
        <w:rPr>
          <w:lang w:val="pt-BR"/>
        </w:rPr>
        <w:t>receberNotificacao</w:t>
      </w:r>
      <w:proofErr w:type="spellEnd"/>
      <w:r w:rsidRPr="005C6E58">
        <w:rPr>
          <w:lang w:val="pt-BR"/>
        </w:rPr>
        <w:t>(</w:t>
      </w:r>
      <w:proofErr w:type="gramEnd"/>
      <w:r w:rsidRPr="005C6E58">
        <w:rPr>
          <w:lang w:val="pt-BR"/>
        </w:rPr>
        <w:t xml:space="preserve">), </w:t>
      </w:r>
      <w:proofErr w:type="spellStart"/>
      <w:r w:rsidRPr="005C6E58">
        <w:rPr>
          <w:lang w:val="pt-BR"/>
        </w:rPr>
        <w:t>emitirRecomendacao</w:t>
      </w:r>
      <w:proofErr w:type="spellEnd"/>
      <w:r w:rsidRPr="005C6E58">
        <w:rPr>
          <w:lang w:val="pt-BR"/>
        </w:rPr>
        <w:t>())</w:t>
      </w:r>
    </w:p>
    <w:p w14:paraId="67DA9FF9" w14:textId="77777777" w:rsidR="005C6E58" w:rsidRPr="005C6E58" w:rsidRDefault="005C6E58" w:rsidP="005C6E58">
      <w:pPr>
        <w:numPr>
          <w:ilvl w:val="1"/>
          <w:numId w:val="10"/>
        </w:numPr>
        <w:rPr>
          <w:lang w:val="pt-BR"/>
        </w:rPr>
      </w:pPr>
      <w:r w:rsidRPr="005C6E58">
        <w:rPr>
          <w:b/>
          <w:bCs/>
          <w:lang w:val="pt-BR"/>
        </w:rPr>
        <w:t>Recompensa</w:t>
      </w:r>
      <w:r w:rsidRPr="005C6E58">
        <w:rPr>
          <w:lang w:val="pt-BR"/>
        </w:rPr>
        <w:t xml:space="preserve"> (atributos: </w:t>
      </w:r>
      <w:proofErr w:type="spellStart"/>
      <w:r w:rsidRPr="005C6E58">
        <w:rPr>
          <w:lang w:val="pt-BR"/>
        </w:rPr>
        <w:t>idRecompensa</w:t>
      </w:r>
      <w:proofErr w:type="spellEnd"/>
      <w:r w:rsidRPr="005C6E58">
        <w:rPr>
          <w:lang w:val="pt-BR"/>
        </w:rPr>
        <w:t xml:space="preserve">, </w:t>
      </w:r>
      <w:proofErr w:type="spellStart"/>
      <w:r w:rsidRPr="005C6E58">
        <w:rPr>
          <w:lang w:val="pt-BR"/>
        </w:rPr>
        <w:t>descricao</w:t>
      </w:r>
      <w:proofErr w:type="spellEnd"/>
      <w:r w:rsidRPr="005C6E58">
        <w:rPr>
          <w:lang w:val="pt-BR"/>
        </w:rPr>
        <w:t xml:space="preserve">, </w:t>
      </w:r>
      <w:proofErr w:type="spellStart"/>
      <w:r w:rsidRPr="005C6E58">
        <w:rPr>
          <w:lang w:val="pt-BR"/>
        </w:rPr>
        <w:t>pontosNecessarios</w:t>
      </w:r>
      <w:proofErr w:type="spellEnd"/>
      <w:r w:rsidRPr="005C6E58">
        <w:rPr>
          <w:lang w:val="pt-BR"/>
        </w:rPr>
        <w:t xml:space="preserve">; métodos: </w:t>
      </w:r>
      <w:proofErr w:type="spellStart"/>
      <w:proofErr w:type="gramStart"/>
      <w:r w:rsidRPr="005C6E58">
        <w:rPr>
          <w:lang w:val="pt-BR"/>
        </w:rPr>
        <w:t>atribuirRecompensa</w:t>
      </w:r>
      <w:proofErr w:type="spellEnd"/>
      <w:r w:rsidRPr="005C6E58">
        <w:rPr>
          <w:lang w:val="pt-BR"/>
        </w:rPr>
        <w:t>(</w:t>
      </w:r>
      <w:proofErr w:type="gramEnd"/>
      <w:r w:rsidRPr="005C6E58">
        <w:rPr>
          <w:lang w:val="pt-BR"/>
        </w:rPr>
        <w:t>))</w:t>
      </w:r>
    </w:p>
    <w:p w14:paraId="4937EEF2" w14:textId="77777777" w:rsidR="005C6E58" w:rsidRPr="005C6E58" w:rsidRDefault="005C6E58" w:rsidP="005C6E58">
      <w:pPr>
        <w:numPr>
          <w:ilvl w:val="1"/>
          <w:numId w:val="10"/>
        </w:numPr>
        <w:rPr>
          <w:lang w:val="pt-BR"/>
        </w:rPr>
      </w:pPr>
      <w:proofErr w:type="spellStart"/>
      <w:r w:rsidRPr="005C6E58">
        <w:rPr>
          <w:b/>
          <w:bCs/>
          <w:lang w:val="pt-BR"/>
        </w:rPr>
        <w:t>RelatorioSaude</w:t>
      </w:r>
      <w:proofErr w:type="spellEnd"/>
      <w:r w:rsidRPr="005C6E58">
        <w:rPr>
          <w:lang w:val="pt-BR"/>
        </w:rPr>
        <w:t xml:space="preserve"> (atributos: </w:t>
      </w:r>
      <w:proofErr w:type="spellStart"/>
      <w:r w:rsidRPr="005C6E58">
        <w:rPr>
          <w:lang w:val="pt-BR"/>
        </w:rPr>
        <w:t>idRelatorio</w:t>
      </w:r>
      <w:proofErr w:type="spellEnd"/>
      <w:r w:rsidRPr="005C6E58">
        <w:rPr>
          <w:lang w:val="pt-BR"/>
        </w:rPr>
        <w:t xml:space="preserve">, </w:t>
      </w:r>
      <w:proofErr w:type="spellStart"/>
      <w:r w:rsidRPr="005C6E58">
        <w:rPr>
          <w:lang w:val="pt-BR"/>
        </w:rPr>
        <w:t>dadosConsolidados</w:t>
      </w:r>
      <w:proofErr w:type="spellEnd"/>
      <w:r w:rsidRPr="005C6E58">
        <w:rPr>
          <w:lang w:val="pt-BR"/>
        </w:rPr>
        <w:t xml:space="preserve">, </w:t>
      </w:r>
      <w:proofErr w:type="spellStart"/>
      <w:r w:rsidRPr="005C6E58">
        <w:rPr>
          <w:lang w:val="pt-BR"/>
        </w:rPr>
        <w:t>dataGeracao</w:t>
      </w:r>
      <w:proofErr w:type="spellEnd"/>
      <w:r w:rsidRPr="005C6E58">
        <w:rPr>
          <w:lang w:val="pt-BR"/>
        </w:rPr>
        <w:t xml:space="preserve">; métodos: </w:t>
      </w:r>
      <w:proofErr w:type="spellStart"/>
      <w:proofErr w:type="gramStart"/>
      <w:r w:rsidRPr="005C6E58">
        <w:rPr>
          <w:lang w:val="pt-BR"/>
        </w:rPr>
        <w:t>gerarRelatorio</w:t>
      </w:r>
      <w:proofErr w:type="spellEnd"/>
      <w:r w:rsidRPr="005C6E58">
        <w:rPr>
          <w:lang w:val="pt-BR"/>
        </w:rPr>
        <w:t>(</w:t>
      </w:r>
      <w:proofErr w:type="gramEnd"/>
      <w:r w:rsidRPr="005C6E58">
        <w:rPr>
          <w:lang w:val="pt-BR"/>
        </w:rPr>
        <w:t>), visualizar())</w:t>
      </w:r>
    </w:p>
    <w:p w14:paraId="01D68B71" w14:textId="77777777" w:rsidR="005C6E58" w:rsidRPr="005C6E58" w:rsidRDefault="005C6E58" w:rsidP="005C6E58">
      <w:pPr>
        <w:numPr>
          <w:ilvl w:val="1"/>
          <w:numId w:val="10"/>
        </w:numPr>
        <w:rPr>
          <w:lang w:val="pt-BR"/>
        </w:rPr>
      </w:pPr>
      <w:r w:rsidRPr="005C6E58">
        <w:rPr>
          <w:b/>
          <w:bCs/>
          <w:lang w:val="pt-BR"/>
        </w:rPr>
        <w:t>Aplicativo</w:t>
      </w:r>
      <w:r w:rsidRPr="005C6E58">
        <w:rPr>
          <w:lang w:val="pt-BR"/>
        </w:rPr>
        <w:t xml:space="preserve"> (atributos: </w:t>
      </w:r>
      <w:proofErr w:type="spellStart"/>
      <w:r w:rsidRPr="005C6E58">
        <w:rPr>
          <w:lang w:val="pt-BR"/>
        </w:rPr>
        <w:t>versao</w:t>
      </w:r>
      <w:proofErr w:type="spellEnd"/>
      <w:r w:rsidRPr="005C6E58">
        <w:rPr>
          <w:lang w:val="pt-BR"/>
        </w:rPr>
        <w:t xml:space="preserve">; métodos: </w:t>
      </w:r>
      <w:proofErr w:type="spellStart"/>
      <w:proofErr w:type="gramStart"/>
      <w:r w:rsidRPr="005C6E58">
        <w:rPr>
          <w:lang w:val="pt-BR"/>
        </w:rPr>
        <w:t>enviarNotificacao</w:t>
      </w:r>
      <w:proofErr w:type="spellEnd"/>
      <w:r w:rsidRPr="005C6E58">
        <w:rPr>
          <w:lang w:val="pt-BR"/>
        </w:rPr>
        <w:t>(</w:t>
      </w:r>
      <w:proofErr w:type="gramEnd"/>
      <w:r w:rsidRPr="005C6E58">
        <w:rPr>
          <w:lang w:val="pt-BR"/>
        </w:rPr>
        <w:t xml:space="preserve">), </w:t>
      </w:r>
      <w:proofErr w:type="spellStart"/>
      <w:r w:rsidRPr="005C6E58">
        <w:rPr>
          <w:lang w:val="pt-BR"/>
        </w:rPr>
        <w:t>registrarUsuario</w:t>
      </w:r>
      <w:proofErr w:type="spellEnd"/>
      <w:r w:rsidRPr="005C6E58">
        <w:rPr>
          <w:lang w:val="pt-BR"/>
        </w:rPr>
        <w:t>())</w:t>
      </w:r>
    </w:p>
    <w:p w14:paraId="28C0A613" w14:textId="77777777" w:rsidR="00481D17" w:rsidRDefault="005903E5" w:rsidP="00481D17">
      <w:pPr>
        <w:spacing w:after="160" w:line="259" w:lineRule="auto"/>
        <w:ind w:left="720"/>
        <w:rPr>
          <w:rStyle w:val="Ttulo1Char"/>
          <w:sz w:val="32"/>
          <w:szCs w:val="32"/>
        </w:rPr>
      </w:pPr>
      <w:r>
        <w:rPr>
          <w:u w:val="single"/>
          <w:lang w:val="pt-BR"/>
        </w:rPr>
        <w:br/>
      </w:r>
      <w:r>
        <w:rPr>
          <w:u w:val="single"/>
          <w:lang w:val="pt-BR"/>
        </w:rPr>
        <w:br/>
      </w:r>
      <w:r>
        <w:rPr>
          <w:u w:val="single"/>
          <w:lang w:val="pt-BR"/>
        </w:rPr>
        <w:br/>
      </w:r>
      <w:r>
        <w:rPr>
          <w:u w:val="single"/>
          <w:lang w:val="pt-BR"/>
        </w:rPr>
        <w:br/>
      </w:r>
      <w:r>
        <w:rPr>
          <w:u w:val="single"/>
          <w:lang w:val="pt-BR"/>
        </w:rPr>
        <w:br/>
      </w:r>
      <w:r>
        <w:rPr>
          <w:u w:val="single"/>
          <w:lang w:val="pt-BR"/>
        </w:rPr>
        <w:br/>
      </w:r>
      <w:r>
        <w:rPr>
          <w:u w:val="single"/>
          <w:lang w:val="pt-BR"/>
        </w:rPr>
        <w:br/>
      </w:r>
      <w:r w:rsidR="0027185D">
        <w:rPr>
          <w:b/>
          <w:bCs/>
        </w:rPr>
        <w:br/>
      </w:r>
      <w:r w:rsidR="0027185D">
        <w:rPr>
          <w:b/>
          <w:bCs/>
        </w:rPr>
        <w:br/>
      </w:r>
      <w:r w:rsidR="0027185D">
        <w:rPr>
          <w:b/>
          <w:bCs/>
        </w:rPr>
        <w:br/>
      </w:r>
      <w:r w:rsidR="0027185D">
        <w:rPr>
          <w:b/>
          <w:bCs/>
        </w:rPr>
        <w:br/>
      </w:r>
      <w:r w:rsidR="0027185D">
        <w:rPr>
          <w:b/>
          <w:bCs/>
        </w:rPr>
        <w:br/>
      </w:r>
      <w:r w:rsidR="00FF44AA" w:rsidRPr="00FF44AA">
        <w:rPr>
          <w:rStyle w:val="Ttulo1Char"/>
          <w:sz w:val="32"/>
          <w:szCs w:val="32"/>
        </w:rPr>
        <w:lastRenderedPageBreak/>
        <w:t xml:space="preserve">                            </w:t>
      </w:r>
      <w:proofErr w:type="spellStart"/>
      <w:r w:rsidR="00FF44AA" w:rsidRPr="00FF44AA">
        <w:rPr>
          <w:rStyle w:val="Ttulo1Char"/>
          <w:sz w:val="32"/>
          <w:szCs w:val="32"/>
          <w:u w:val="single"/>
        </w:rPr>
        <w:t>Diagrama</w:t>
      </w:r>
      <w:proofErr w:type="spellEnd"/>
      <w:r w:rsidR="00FF44AA" w:rsidRPr="00FF44AA">
        <w:rPr>
          <w:rStyle w:val="Ttulo1Char"/>
          <w:sz w:val="32"/>
          <w:szCs w:val="32"/>
          <w:u w:val="single"/>
        </w:rPr>
        <w:t xml:space="preserve"> de Classes</w:t>
      </w:r>
      <w:r w:rsidR="00FF44AA">
        <w:rPr>
          <w:rStyle w:val="Ttulo1Char"/>
          <w:sz w:val="32"/>
          <w:szCs w:val="32"/>
        </w:rPr>
        <w:br/>
      </w:r>
      <w:r w:rsidR="00FF44AA">
        <w:rPr>
          <w:rStyle w:val="Ttulo1Char"/>
          <w:sz w:val="32"/>
          <w:szCs w:val="32"/>
        </w:rPr>
        <w:br/>
      </w:r>
      <w:r w:rsidR="00FF44AA">
        <w:rPr>
          <w:rStyle w:val="Ttulo1Char"/>
          <w:sz w:val="32"/>
          <w:szCs w:val="32"/>
        </w:rPr>
        <w:br/>
      </w:r>
      <w:r w:rsidR="00FF44AA">
        <w:rPr>
          <w:noProof/>
        </w:rPr>
        <w:drawing>
          <wp:inline distT="0" distB="0" distL="0" distR="0" wp14:anchorId="7B7CD56E" wp14:editId="517DFDD8">
            <wp:extent cx="5486400" cy="6770370"/>
            <wp:effectExtent l="0" t="0" r="0" b="0"/>
            <wp:docPr id="10222124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12490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4AA">
        <w:rPr>
          <w:rStyle w:val="Ttulo1Char"/>
          <w:sz w:val="32"/>
          <w:szCs w:val="32"/>
        </w:rPr>
        <w:br/>
      </w:r>
      <w:r w:rsidR="00FF44AA">
        <w:rPr>
          <w:rStyle w:val="Ttulo1Char"/>
          <w:sz w:val="32"/>
          <w:szCs w:val="32"/>
        </w:rPr>
        <w:br/>
      </w:r>
      <w:r w:rsidR="0027185D" w:rsidRPr="0027185D">
        <w:rPr>
          <w:b/>
          <w:bCs/>
        </w:rPr>
        <w:lastRenderedPageBreak/>
        <w:br/>
      </w:r>
      <w:r w:rsidR="0027185D" w:rsidRPr="0027185D">
        <w:rPr>
          <w:b/>
          <w:bCs/>
        </w:rPr>
        <w:br/>
      </w:r>
      <w:r w:rsidR="0027185D" w:rsidRPr="00F358FD">
        <w:rPr>
          <w:rStyle w:val="Ttulo1Char"/>
          <w:sz w:val="40"/>
          <w:szCs w:val="40"/>
        </w:rPr>
        <w:t>Casos de Uso:</w:t>
      </w:r>
      <w:r w:rsidR="0027185D" w:rsidRPr="0027185D">
        <w:rPr>
          <w:b/>
          <w:bCs/>
        </w:rPr>
        <w:t xml:space="preserve"> </w:t>
      </w:r>
      <w:r w:rsidR="0027185D" w:rsidRPr="0027185D">
        <w:rPr>
          <w:b/>
          <w:bCs/>
        </w:rPr>
        <w:br/>
      </w:r>
      <w:r w:rsidR="0027185D" w:rsidRPr="0027185D">
        <w:rPr>
          <w:b/>
          <w:bCs/>
        </w:rPr>
        <w:br/>
      </w:r>
      <w:r w:rsidR="00F358FD">
        <w:rPr>
          <w:rStyle w:val="Ttulo1Char"/>
          <w:sz w:val="32"/>
          <w:szCs w:val="32"/>
        </w:rPr>
        <w:br/>
      </w:r>
      <w:r w:rsidR="00FF44AA" w:rsidRPr="00F358FD">
        <w:rPr>
          <w:rStyle w:val="Ttulo1Char"/>
          <w:sz w:val="32"/>
          <w:szCs w:val="32"/>
        </w:rPr>
        <w:t xml:space="preserve">Caso de Uso:  </w:t>
      </w:r>
      <w:proofErr w:type="spellStart"/>
      <w:r w:rsidR="0027185D" w:rsidRPr="00F358FD">
        <w:rPr>
          <w:rStyle w:val="Ttulo1Char"/>
          <w:sz w:val="32"/>
          <w:szCs w:val="32"/>
        </w:rPr>
        <w:t>Cadastro</w:t>
      </w:r>
      <w:proofErr w:type="spellEnd"/>
      <w:r w:rsidR="0027185D" w:rsidRPr="00F358FD">
        <w:rPr>
          <w:rStyle w:val="Ttulo1Char"/>
          <w:sz w:val="32"/>
          <w:szCs w:val="32"/>
        </w:rPr>
        <w:t xml:space="preserve"> de </w:t>
      </w:r>
      <w:proofErr w:type="spellStart"/>
      <w:r w:rsidR="0027185D" w:rsidRPr="00F358FD">
        <w:rPr>
          <w:rStyle w:val="Ttulo1Char"/>
          <w:sz w:val="32"/>
          <w:szCs w:val="32"/>
        </w:rPr>
        <w:t>Moradores</w:t>
      </w:r>
      <w:proofErr w:type="spellEnd"/>
      <w:r w:rsidR="0027185D" w:rsidRPr="0027185D">
        <w:t xml:space="preserve"> </w:t>
      </w:r>
      <w:r w:rsidR="0027185D" w:rsidRPr="0027185D">
        <w:br/>
      </w:r>
      <w:r w:rsidR="0027185D" w:rsidRPr="0027185D">
        <w:rPr>
          <w:b/>
          <w:bCs/>
        </w:rPr>
        <w:br/>
      </w:r>
      <w:r w:rsidR="0027185D" w:rsidRPr="0027185D">
        <w:rPr>
          <w:b/>
          <w:bCs/>
        </w:rPr>
        <w:t xml:space="preserve">Ator: </w:t>
      </w:r>
      <w:r w:rsidR="0027185D" w:rsidRPr="0027185D">
        <w:t>Morador.</w:t>
      </w:r>
      <w:r w:rsidR="0027185D" w:rsidRPr="0027185D">
        <w:rPr>
          <w:b/>
          <w:bCs/>
        </w:rPr>
        <w:t xml:space="preserve"> </w:t>
      </w:r>
      <w:r w:rsidR="0027185D" w:rsidRPr="0027185D">
        <w:rPr>
          <w:b/>
          <w:bCs/>
        </w:rPr>
        <w:br/>
      </w:r>
      <w:r w:rsidR="0027185D">
        <w:rPr>
          <w:b/>
          <w:bCs/>
        </w:rPr>
        <w:br/>
      </w:r>
      <w:proofErr w:type="spellStart"/>
      <w:r w:rsidR="0027185D" w:rsidRPr="0027185D">
        <w:rPr>
          <w:b/>
          <w:bCs/>
        </w:rPr>
        <w:t>Resumo</w:t>
      </w:r>
      <w:proofErr w:type="spellEnd"/>
      <w:r w:rsidR="0027185D" w:rsidRPr="0027185D">
        <w:t>:</w:t>
      </w:r>
      <w:r w:rsidR="0027185D" w:rsidRPr="0027185D">
        <w:rPr>
          <w:b/>
          <w:bCs/>
        </w:rPr>
        <w:t xml:space="preserve"> </w:t>
      </w:r>
      <w:r w:rsidR="0027185D" w:rsidRPr="0027185D">
        <w:t xml:space="preserve">O </w:t>
      </w:r>
      <w:proofErr w:type="spellStart"/>
      <w:r w:rsidR="0027185D" w:rsidRPr="0027185D">
        <w:t>morador</w:t>
      </w:r>
      <w:proofErr w:type="spellEnd"/>
      <w:r w:rsidR="0027185D" w:rsidRPr="0027185D">
        <w:t xml:space="preserve"> se </w:t>
      </w:r>
      <w:proofErr w:type="spellStart"/>
      <w:r w:rsidR="0027185D" w:rsidRPr="0027185D">
        <w:t>cadastra</w:t>
      </w:r>
      <w:proofErr w:type="spellEnd"/>
      <w:r w:rsidR="0027185D" w:rsidRPr="0027185D">
        <w:t xml:space="preserve"> no </w:t>
      </w:r>
      <w:proofErr w:type="spellStart"/>
      <w:r w:rsidR="0027185D" w:rsidRPr="0027185D">
        <w:t>sistema</w:t>
      </w:r>
      <w:proofErr w:type="spellEnd"/>
      <w:r w:rsidR="0027185D" w:rsidRPr="0027185D">
        <w:t xml:space="preserve"> para </w:t>
      </w:r>
      <w:proofErr w:type="spellStart"/>
      <w:r w:rsidR="0027185D" w:rsidRPr="0027185D">
        <w:t>receber</w:t>
      </w:r>
      <w:proofErr w:type="spellEnd"/>
      <w:r w:rsidR="0027185D" w:rsidRPr="0027185D">
        <w:t xml:space="preserve"> </w:t>
      </w:r>
      <w:proofErr w:type="spellStart"/>
      <w:r w:rsidR="0027185D" w:rsidRPr="0027185D">
        <w:t>informações</w:t>
      </w:r>
      <w:proofErr w:type="spellEnd"/>
      <w:r w:rsidR="0027185D" w:rsidRPr="0027185D">
        <w:t xml:space="preserve"> </w:t>
      </w:r>
      <w:proofErr w:type="spellStart"/>
      <w:r w:rsidR="0027185D" w:rsidRPr="0027185D">
        <w:t>sobre</w:t>
      </w:r>
      <w:proofErr w:type="spellEnd"/>
      <w:r w:rsidR="0027185D" w:rsidRPr="0027185D">
        <w:t xml:space="preserve"> </w:t>
      </w:r>
      <w:proofErr w:type="spellStart"/>
      <w:r w:rsidR="0027185D" w:rsidRPr="0027185D">
        <w:t>saúde</w:t>
      </w:r>
      <w:proofErr w:type="spellEnd"/>
      <w:r w:rsidR="0027185D" w:rsidRPr="0027185D">
        <w:t xml:space="preserve"> e </w:t>
      </w:r>
      <w:proofErr w:type="spellStart"/>
      <w:r w:rsidR="0027185D" w:rsidRPr="0027185D">
        <w:t>bem-estar</w:t>
      </w:r>
      <w:proofErr w:type="spellEnd"/>
      <w:r w:rsidR="0027185D" w:rsidRPr="0027185D">
        <w:t>.</w:t>
      </w:r>
      <w:r w:rsidR="0027185D" w:rsidRPr="0027185D">
        <w:rPr>
          <w:b/>
          <w:bCs/>
        </w:rPr>
        <w:t xml:space="preserve"> </w:t>
      </w:r>
      <w:r w:rsidR="0027185D" w:rsidRPr="0027185D">
        <w:rPr>
          <w:b/>
          <w:bCs/>
        </w:rPr>
        <w:br/>
      </w:r>
      <w:r w:rsidR="0027185D" w:rsidRPr="0027185D">
        <w:rPr>
          <w:b/>
          <w:bCs/>
        </w:rPr>
        <w:br/>
      </w:r>
      <w:r w:rsidR="0027185D" w:rsidRPr="0027185D">
        <w:rPr>
          <w:b/>
          <w:bCs/>
        </w:rPr>
        <w:t>Pré-</w:t>
      </w:r>
      <w:proofErr w:type="spellStart"/>
      <w:r w:rsidR="0027185D" w:rsidRPr="0027185D">
        <w:rPr>
          <w:b/>
          <w:bCs/>
        </w:rPr>
        <w:t>condição</w:t>
      </w:r>
      <w:proofErr w:type="spellEnd"/>
      <w:r w:rsidR="0027185D" w:rsidRPr="0027185D">
        <w:rPr>
          <w:b/>
          <w:bCs/>
        </w:rPr>
        <w:t xml:space="preserve">: </w:t>
      </w:r>
      <w:r w:rsidR="0027185D" w:rsidRPr="0027185D">
        <w:t xml:space="preserve">O </w:t>
      </w:r>
      <w:proofErr w:type="spellStart"/>
      <w:r w:rsidR="0027185D" w:rsidRPr="0027185D">
        <w:t>morador</w:t>
      </w:r>
      <w:proofErr w:type="spellEnd"/>
      <w:r w:rsidR="0027185D" w:rsidRPr="0027185D">
        <w:t xml:space="preserve"> </w:t>
      </w:r>
      <w:proofErr w:type="spellStart"/>
      <w:r w:rsidR="0027185D" w:rsidRPr="0027185D">
        <w:t>tem</w:t>
      </w:r>
      <w:proofErr w:type="spellEnd"/>
      <w:r w:rsidR="0027185D" w:rsidRPr="0027185D">
        <w:t xml:space="preserve"> </w:t>
      </w:r>
      <w:proofErr w:type="spellStart"/>
      <w:r w:rsidR="0027185D" w:rsidRPr="0027185D">
        <w:t>acesso</w:t>
      </w:r>
      <w:proofErr w:type="spellEnd"/>
      <w:r w:rsidR="0027185D" w:rsidRPr="0027185D">
        <w:t xml:space="preserve"> </w:t>
      </w:r>
      <w:proofErr w:type="spellStart"/>
      <w:r w:rsidR="0027185D" w:rsidRPr="0027185D">
        <w:t>ao</w:t>
      </w:r>
      <w:proofErr w:type="spellEnd"/>
      <w:r w:rsidR="0027185D" w:rsidRPr="0027185D">
        <w:t xml:space="preserve"> </w:t>
      </w:r>
      <w:proofErr w:type="spellStart"/>
      <w:r w:rsidR="0027185D" w:rsidRPr="0027185D">
        <w:t>aplicativo</w:t>
      </w:r>
      <w:proofErr w:type="spellEnd"/>
      <w:r w:rsidR="0027185D" w:rsidRPr="0027185D">
        <w:t xml:space="preserve"> e </w:t>
      </w:r>
      <w:proofErr w:type="spellStart"/>
      <w:r w:rsidR="0027185D" w:rsidRPr="0027185D">
        <w:t>deseja</w:t>
      </w:r>
      <w:proofErr w:type="spellEnd"/>
      <w:r w:rsidR="0027185D" w:rsidRPr="0027185D">
        <w:t xml:space="preserve"> </w:t>
      </w:r>
      <w:proofErr w:type="spellStart"/>
      <w:r w:rsidR="0027185D" w:rsidRPr="0027185D">
        <w:t>participar</w:t>
      </w:r>
      <w:proofErr w:type="spellEnd"/>
      <w:r w:rsidR="0027185D" w:rsidRPr="0027185D">
        <w:t xml:space="preserve"> do </w:t>
      </w:r>
      <w:proofErr w:type="spellStart"/>
      <w:r w:rsidR="0027185D" w:rsidRPr="0027185D">
        <w:t>sistema</w:t>
      </w:r>
      <w:proofErr w:type="spellEnd"/>
      <w:r w:rsidR="0027185D" w:rsidRPr="0027185D">
        <w:t xml:space="preserve">. </w:t>
      </w:r>
      <w:r w:rsidR="0027185D" w:rsidRPr="0027185D">
        <w:rPr>
          <w:b/>
          <w:bCs/>
        </w:rPr>
        <w:br/>
      </w:r>
      <w:r w:rsidR="0027185D" w:rsidRPr="0027185D">
        <w:rPr>
          <w:b/>
          <w:bCs/>
        </w:rPr>
        <w:br/>
      </w:r>
      <w:r w:rsidR="0027185D" w:rsidRPr="0027185D">
        <w:rPr>
          <w:b/>
          <w:bCs/>
        </w:rPr>
        <w:t>Pós-</w:t>
      </w:r>
      <w:proofErr w:type="spellStart"/>
      <w:r w:rsidR="0027185D" w:rsidRPr="0027185D">
        <w:rPr>
          <w:b/>
          <w:bCs/>
        </w:rPr>
        <w:t>condição</w:t>
      </w:r>
      <w:proofErr w:type="spellEnd"/>
      <w:r w:rsidR="0027185D" w:rsidRPr="0027185D">
        <w:rPr>
          <w:b/>
          <w:bCs/>
        </w:rPr>
        <w:t xml:space="preserve">: </w:t>
      </w:r>
      <w:r w:rsidR="0027185D" w:rsidRPr="0027185D">
        <w:t xml:space="preserve">O </w:t>
      </w:r>
      <w:proofErr w:type="spellStart"/>
      <w:r w:rsidR="0027185D" w:rsidRPr="0027185D">
        <w:t>morador</w:t>
      </w:r>
      <w:proofErr w:type="spellEnd"/>
      <w:r w:rsidR="0027185D" w:rsidRPr="0027185D">
        <w:t xml:space="preserve"> </w:t>
      </w:r>
      <w:proofErr w:type="spellStart"/>
      <w:r w:rsidR="0027185D" w:rsidRPr="0027185D">
        <w:t>estará</w:t>
      </w:r>
      <w:proofErr w:type="spellEnd"/>
      <w:r w:rsidR="0027185D" w:rsidRPr="0027185D">
        <w:t xml:space="preserve"> </w:t>
      </w:r>
      <w:proofErr w:type="spellStart"/>
      <w:r w:rsidR="0027185D" w:rsidRPr="0027185D">
        <w:t>registrado</w:t>
      </w:r>
      <w:proofErr w:type="spellEnd"/>
      <w:r w:rsidR="0027185D" w:rsidRPr="0027185D">
        <w:t xml:space="preserve"> no </w:t>
      </w:r>
      <w:proofErr w:type="spellStart"/>
      <w:r w:rsidR="0027185D" w:rsidRPr="0027185D">
        <w:t>sistema</w:t>
      </w:r>
      <w:proofErr w:type="spellEnd"/>
      <w:r w:rsidR="0027185D" w:rsidRPr="0027185D">
        <w:t xml:space="preserve"> e </w:t>
      </w:r>
      <w:proofErr w:type="spellStart"/>
      <w:r w:rsidR="0027185D" w:rsidRPr="0027185D">
        <w:t>poderá</w:t>
      </w:r>
      <w:proofErr w:type="spellEnd"/>
      <w:r w:rsidR="0027185D" w:rsidRPr="0027185D">
        <w:t xml:space="preserve"> </w:t>
      </w:r>
      <w:proofErr w:type="spellStart"/>
      <w:r w:rsidR="0027185D" w:rsidRPr="0027185D">
        <w:t>receber</w:t>
      </w:r>
      <w:proofErr w:type="spellEnd"/>
      <w:r w:rsidR="0027185D" w:rsidRPr="0027185D">
        <w:t xml:space="preserve"> </w:t>
      </w:r>
      <w:proofErr w:type="spellStart"/>
      <w:r w:rsidR="0027185D" w:rsidRPr="0027185D">
        <w:t>notificações</w:t>
      </w:r>
      <w:proofErr w:type="spellEnd"/>
      <w:r w:rsidR="0027185D" w:rsidRPr="0027185D">
        <w:t xml:space="preserve"> e </w:t>
      </w:r>
      <w:proofErr w:type="spellStart"/>
      <w:r w:rsidR="0027185D" w:rsidRPr="0027185D">
        <w:t>utilizar</w:t>
      </w:r>
      <w:proofErr w:type="spellEnd"/>
      <w:r w:rsidR="0027185D" w:rsidRPr="0027185D">
        <w:t xml:space="preserve"> </w:t>
      </w:r>
      <w:proofErr w:type="spellStart"/>
      <w:r w:rsidR="0027185D" w:rsidRPr="0027185D">
        <w:t>outras</w:t>
      </w:r>
      <w:proofErr w:type="spellEnd"/>
      <w:r w:rsidR="0027185D" w:rsidRPr="0027185D">
        <w:t xml:space="preserve"> </w:t>
      </w:r>
      <w:proofErr w:type="spellStart"/>
      <w:r w:rsidR="0027185D" w:rsidRPr="0027185D">
        <w:t>funcionalidades</w:t>
      </w:r>
      <w:proofErr w:type="spellEnd"/>
      <w:r w:rsidR="0027185D" w:rsidRPr="0027185D">
        <w:t>.</w:t>
      </w:r>
      <w:r w:rsidR="00652711">
        <w:br/>
      </w:r>
      <w:r w:rsidR="00652711">
        <w:br/>
      </w:r>
      <w:r w:rsidR="00652711">
        <w:br/>
      </w:r>
      <w:r w:rsidR="00652711">
        <w:br/>
      </w:r>
      <w:r w:rsidR="00652711">
        <w:br/>
      </w:r>
      <w:r w:rsidR="00652711">
        <w:br/>
      </w:r>
      <w:r w:rsidR="00652711">
        <w:br/>
      </w:r>
      <w:r w:rsidR="00652711">
        <w:br/>
      </w:r>
      <w:r w:rsidR="00FF44AA" w:rsidRPr="00F358FD">
        <w:rPr>
          <w:rStyle w:val="Ttulo1Char"/>
          <w:sz w:val="32"/>
          <w:szCs w:val="32"/>
        </w:rPr>
        <w:t xml:space="preserve">Caso de Uso: </w:t>
      </w:r>
      <w:r w:rsidR="00FF44AA" w:rsidRPr="00F358FD">
        <w:rPr>
          <w:rStyle w:val="Ttulo1Char"/>
          <w:sz w:val="32"/>
          <w:szCs w:val="32"/>
        </w:rPr>
        <w:t xml:space="preserve"> </w:t>
      </w:r>
      <w:proofErr w:type="spellStart"/>
      <w:r w:rsidR="00652711" w:rsidRPr="00F358FD">
        <w:rPr>
          <w:rStyle w:val="Ttulo1Char"/>
          <w:sz w:val="32"/>
          <w:szCs w:val="32"/>
        </w:rPr>
        <w:t>Monitoramento</w:t>
      </w:r>
      <w:proofErr w:type="spellEnd"/>
      <w:r w:rsidR="00652711" w:rsidRPr="00F358FD">
        <w:rPr>
          <w:rStyle w:val="Ttulo1Char"/>
          <w:sz w:val="32"/>
          <w:szCs w:val="32"/>
        </w:rPr>
        <w:t xml:space="preserve"> de </w:t>
      </w:r>
      <w:proofErr w:type="spellStart"/>
      <w:r w:rsidR="00652711" w:rsidRPr="00F358FD">
        <w:rPr>
          <w:rStyle w:val="Ttulo1Char"/>
          <w:sz w:val="32"/>
          <w:szCs w:val="32"/>
        </w:rPr>
        <w:t>Indicadores</w:t>
      </w:r>
      <w:proofErr w:type="spellEnd"/>
      <w:r w:rsidR="00652711" w:rsidRPr="00F358FD">
        <w:rPr>
          <w:rStyle w:val="Ttulo1Char"/>
          <w:sz w:val="32"/>
          <w:szCs w:val="32"/>
        </w:rPr>
        <w:t xml:space="preserve"> de </w:t>
      </w:r>
      <w:proofErr w:type="spellStart"/>
      <w:r w:rsidR="00652711" w:rsidRPr="00F358FD">
        <w:rPr>
          <w:rStyle w:val="Ttulo1Char"/>
          <w:sz w:val="32"/>
          <w:szCs w:val="32"/>
        </w:rPr>
        <w:t>Saúde</w:t>
      </w:r>
      <w:proofErr w:type="spellEnd"/>
      <w:r w:rsidR="00652711" w:rsidRPr="004205DD">
        <w:rPr>
          <w:u w:val="single"/>
        </w:rPr>
        <w:t xml:space="preserve"> </w:t>
      </w:r>
      <w:r w:rsidR="00652711">
        <w:br/>
      </w:r>
      <w:r w:rsidR="00652711">
        <w:br/>
      </w:r>
      <w:r w:rsidR="00652711" w:rsidRPr="004205DD">
        <w:rPr>
          <w:b/>
          <w:bCs/>
        </w:rPr>
        <w:t>Ator:</w:t>
      </w:r>
      <w:r w:rsidR="00652711" w:rsidRPr="00652711">
        <w:t xml:space="preserve"> Sensor, Equipe de </w:t>
      </w:r>
      <w:proofErr w:type="spellStart"/>
      <w:r w:rsidR="00652711" w:rsidRPr="00652711">
        <w:t>Saúde</w:t>
      </w:r>
      <w:proofErr w:type="spellEnd"/>
      <w:r w:rsidR="00652711" w:rsidRPr="00652711">
        <w:t xml:space="preserve">. </w:t>
      </w:r>
      <w:r w:rsidR="00652711">
        <w:br/>
      </w:r>
      <w:r w:rsidR="00652711">
        <w:br/>
      </w:r>
      <w:proofErr w:type="spellStart"/>
      <w:r w:rsidR="00652711" w:rsidRPr="004205DD">
        <w:rPr>
          <w:b/>
          <w:bCs/>
        </w:rPr>
        <w:t>Resumo</w:t>
      </w:r>
      <w:proofErr w:type="spellEnd"/>
      <w:r w:rsidR="00652711" w:rsidRPr="004205DD">
        <w:rPr>
          <w:b/>
          <w:bCs/>
        </w:rPr>
        <w:t>:</w:t>
      </w:r>
      <w:r w:rsidR="00652711" w:rsidRPr="00652711">
        <w:t xml:space="preserve"> O </w:t>
      </w:r>
      <w:proofErr w:type="spellStart"/>
      <w:r w:rsidR="00652711" w:rsidRPr="00652711">
        <w:t>sistema</w:t>
      </w:r>
      <w:proofErr w:type="spellEnd"/>
      <w:r w:rsidR="00652711" w:rsidRPr="00652711">
        <w:t xml:space="preserve"> </w:t>
      </w:r>
      <w:proofErr w:type="spellStart"/>
      <w:r w:rsidR="00652711" w:rsidRPr="00652711">
        <w:t>monitora</w:t>
      </w:r>
      <w:proofErr w:type="spellEnd"/>
      <w:r w:rsidR="00652711" w:rsidRPr="00652711">
        <w:t xml:space="preserve"> </w:t>
      </w:r>
      <w:proofErr w:type="spellStart"/>
      <w:r w:rsidR="00652711" w:rsidRPr="00652711">
        <w:t>indicadores</w:t>
      </w:r>
      <w:proofErr w:type="spellEnd"/>
      <w:r w:rsidR="00652711" w:rsidRPr="00652711">
        <w:t xml:space="preserve"> de </w:t>
      </w:r>
      <w:proofErr w:type="spellStart"/>
      <w:r w:rsidR="00652711" w:rsidRPr="00652711">
        <w:t>saúde</w:t>
      </w:r>
      <w:proofErr w:type="spellEnd"/>
      <w:r w:rsidR="00652711" w:rsidRPr="00652711">
        <w:t xml:space="preserve"> e </w:t>
      </w:r>
      <w:proofErr w:type="spellStart"/>
      <w:r w:rsidR="00652711" w:rsidRPr="00652711">
        <w:t>notifica</w:t>
      </w:r>
      <w:proofErr w:type="spellEnd"/>
      <w:r w:rsidR="00652711" w:rsidRPr="00652711">
        <w:t xml:space="preserve"> </w:t>
      </w:r>
      <w:proofErr w:type="spellStart"/>
      <w:r w:rsidR="00652711" w:rsidRPr="00652711">
        <w:t>os</w:t>
      </w:r>
      <w:proofErr w:type="spellEnd"/>
      <w:r w:rsidR="00652711" w:rsidRPr="00652711">
        <w:t xml:space="preserve"> </w:t>
      </w:r>
      <w:proofErr w:type="spellStart"/>
      <w:r w:rsidR="00652711" w:rsidRPr="00652711">
        <w:t>moradores</w:t>
      </w:r>
      <w:proofErr w:type="spellEnd"/>
      <w:r w:rsidR="00652711" w:rsidRPr="00652711">
        <w:t xml:space="preserve"> e </w:t>
      </w:r>
      <w:proofErr w:type="gramStart"/>
      <w:r w:rsidR="00652711" w:rsidRPr="00652711">
        <w:t>a</w:t>
      </w:r>
      <w:proofErr w:type="gramEnd"/>
      <w:r w:rsidR="00652711" w:rsidRPr="00652711">
        <w:t xml:space="preserve"> equipe de </w:t>
      </w:r>
      <w:proofErr w:type="spellStart"/>
      <w:r w:rsidR="00652711" w:rsidRPr="00652711">
        <w:t>saúde</w:t>
      </w:r>
      <w:proofErr w:type="spellEnd"/>
      <w:r w:rsidR="00652711" w:rsidRPr="00652711">
        <w:t xml:space="preserve">. </w:t>
      </w:r>
      <w:r w:rsidR="00652711">
        <w:br/>
      </w:r>
      <w:r w:rsidR="00652711">
        <w:br/>
      </w:r>
      <w:r w:rsidR="00652711" w:rsidRPr="004205DD">
        <w:rPr>
          <w:b/>
          <w:bCs/>
        </w:rPr>
        <w:t>Pré-</w:t>
      </w:r>
      <w:proofErr w:type="spellStart"/>
      <w:r w:rsidR="00652711" w:rsidRPr="004205DD">
        <w:rPr>
          <w:b/>
          <w:bCs/>
        </w:rPr>
        <w:t>condição</w:t>
      </w:r>
      <w:proofErr w:type="spellEnd"/>
      <w:r w:rsidR="00652711" w:rsidRPr="004205DD">
        <w:rPr>
          <w:b/>
          <w:bCs/>
        </w:rPr>
        <w:t>:</w:t>
      </w:r>
      <w:r w:rsidR="00652711" w:rsidRPr="00652711">
        <w:t xml:space="preserve"> </w:t>
      </w:r>
      <w:proofErr w:type="spellStart"/>
      <w:r w:rsidR="00652711" w:rsidRPr="00652711">
        <w:t>Os</w:t>
      </w:r>
      <w:proofErr w:type="spellEnd"/>
      <w:r w:rsidR="00652711" w:rsidRPr="00652711">
        <w:t xml:space="preserve"> </w:t>
      </w:r>
      <w:proofErr w:type="spellStart"/>
      <w:r w:rsidR="00652711" w:rsidRPr="00652711">
        <w:t>sensores</w:t>
      </w:r>
      <w:proofErr w:type="spellEnd"/>
      <w:r w:rsidR="00652711" w:rsidRPr="00652711">
        <w:t xml:space="preserve"> </w:t>
      </w:r>
      <w:proofErr w:type="spellStart"/>
      <w:r w:rsidR="00652711" w:rsidRPr="00652711">
        <w:t>estão</w:t>
      </w:r>
      <w:proofErr w:type="spellEnd"/>
      <w:r w:rsidR="00652711" w:rsidRPr="00652711">
        <w:t xml:space="preserve"> </w:t>
      </w:r>
      <w:proofErr w:type="spellStart"/>
      <w:r w:rsidR="00652711" w:rsidRPr="00652711">
        <w:t>instalados</w:t>
      </w:r>
      <w:proofErr w:type="spellEnd"/>
      <w:r w:rsidR="00652711" w:rsidRPr="00652711">
        <w:t xml:space="preserve"> e </w:t>
      </w:r>
      <w:proofErr w:type="spellStart"/>
      <w:r w:rsidR="00652711" w:rsidRPr="00652711">
        <w:t>funcionando</w:t>
      </w:r>
      <w:proofErr w:type="spellEnd"/>
      <w:r w:rsidR="00652711" w:rsidRPr="00652711">
        <w:t xml:space="preserve">. </w:t>
      </w:r>
      <w:r w:rsidR="00652711">
        <w:br/>
      </w:r>
      <w:r w:rsidR="00652711">
        <w:br/>
      </w:r>
      <w:r w:rsidR="00652711" w:rsidRPr="004205DD">
        <w:rPr>
          <w:b/>
          <w:bCs/>
        </w:rPr>
        <w:t>Pós-</w:t>
      </w:r>
      <w:proofErr w:type="spellStart"/>
      <w:r w:rsidR="00652711" w:rsidRPr="004205DD">
        <w:rPr>
          <w:b/>
          <w:bCs/>
        </w:rPr>
        <w:t>condição</w:t>
      </w:r>
      <w:proofErr w:type="spellEnd"/>
      <w:r w:rsidR="00652711" w:rsidRPr="004205DD">
        <w:rPr>
          <w:b/>
          <w:bCs/>
        </w:rPr>
        <w:t>:</w:t>
      </w:r>
      <w:r w:rsidR="00652711" w:rsidRPr="00652711">
        <w:t xml:space="preserve"> </w:t>
      </w:r>
      <w:proofErr w:type="spellStart"/>
      <w:r w:rsidR="00652711" w:rsidRPr="00652711">
        <w:t>Notificações</w:t>
      </w:r>
      <w:proofErr w:type="spellEnd"/>
      <w:r w:rsidR="00652711" w:rsidRPr="00652711">
        <w:t xml:space="preserve"> </w:t>
      </w:r>
      <w:proofErr w:type="spellStart"/>
      <w:r w:rsidR="00652711" w:rsidRPr="00652711">
        <w:t>são</w:t>
      </w:r>
      <w:proofErr w:type="spellEnd"/>
      <w:r w:rsidR="00652711" w:rsidRPr="00652711">
        <w:t xml:space="preserve"> </w:t>
      </w:r>
      <w:proofErr w:type="spellStart"/>
      <w:r w:rsidR="00652711" w:rsidRPr="00652711">
        <w:t>enviadas</w:t>
      </w:r>
      <w:proofErr w:type="spellEnd"/>
      <w:r w:rsidR="00652711" w:rsidRPr="00652711">
        <w:t xml:space="preserve"> para </w:t>
      </w:r>
      <w:proofErr w:type="gramStart"/>
      <w:r w:rsidR="00652711" w:rsidRPr="00652711">
        <w:t>a</w:t>
      </w:r>
      <w:proofErr w:type="gramEnd"/>
      <w:r w:rsidR="00652711" w:rsidRPr="00652711">
        <w:t xml:space="preserve"> equipe de </w:t>
      </w:r>
      <w:proofErr w:type="spellStart"/>
      <w:r w:rsidR="00652711" w:rsidRPr="00652711">
        <w:t>saúde</w:t>
      </w:r>
      <w:proofErr w:type="spellEnd"/>
      <w:r w:rsidR="00652711" w:rsidRPr="00652711">
        <w:t xml:space="preserve"> e </w:t>
      </w:r>
      <w:proofErr w:type="spellStart"/>
      <w:r w:rsidR="00652711" w:rsidRPr="00652711">
        <w:t>moradores</w:t>
      </w:r>
      <w:proofErr w:type="spellEnd"/>
      <w:r w:rsidR="00652711" w:rsidRPr="00652711">
        <w:t xml:space="preserve"> </w:t>
      </w:r>
      <w:proofErr w:type="spellStart"/>
      <w:r w:rsidR="00652711" w:rsidRPr="00652711">
        <w:t>em</w:t>
      </w:r>
      <w:proofErr w:type="spellEnd"/>
      <w:r w:rsidR="00652711" w:rsidRPr="00652711">
        <w:t xml:space="preserve"> </w:t>
      </w:r>
      <w:proofErr w:type="spellStart"/>
      <w:r w:rsidR="00652711" w:rsidRPr="00652711">
        <w:t>caso</w:t>
      </w:r>
      <w:proofErr w:type="spellEnd"/>
      <w:r w:rsidR="00652711" w:rsidRPr="00652711">
        <w:t xml:space="preserve"> de </w:t>
      </w:r>
      <w:proofErr w:type="spellStart"/>
      <w:r w:rsidR="00652711" w:rsidRPr="00652711">
        <w:t>anomalias</w:t>
      </w:r>
      <w:proofErr w:type="spellEnd"/>
      <w:r w:rsidR="00652711" w:rsidRPr="00652711">
        <w:t xml:space="preserve">. </w:t>
      </w:r>
      <w:r w:rsidR="00652711">
        <w:br/>
      </w:r>
      <w:r w:rsidR="00652711">
        <w:br/>
      </w:r>
      <w:proofErr w:type="spellStart"/>
      <w:r w:rsidR="00652711" w:rsidRPr="004205DD">
        <w:rPr>
          <w:b/>
          <w:bCs/>
        </w:rPr>
        <w:t>Fluxo</w:t>
      </w:r>
      <w:proofErr w:type="spellEnd"/>
      <w:r w:rsidR="00652711" w:rsidRPr="004205DD">
        <w:rPr>
          <w:b/>
          <w:bCs/>
        </w:rPr>
        <w:t xml:space="preserve"> Principal</w:t>
      </w:r>
      <w:r w:rsidR="00652711" w:rsidRPr="00652711">
        <w:t xml:space="preserve">: </w:t>
      </w:r>
      <w:r w:rsidR="00652711">
        <w:br/>
      </w:r>
      <w:r w:rsidR="00652711">
        <w:br/>
      </w:r>
      <w:r w:rsidR="00652711" w:rsidRPr="00652711">
        <w:t xml:space="preserve">O sensor </w:t>
      </w:r>
      <w:proofErr w:type="spellStart"/>
      <w:r w:rsidR="00652711" w:rsidRPr="00652711">
        <w:t>detecta</w:t>
      </w:r>
      <w:proofErr w:type="spellEnd"/>
      <w:r w:rsidR="00652711" w:rsidRPr="00652711">
        <w:t xml:space="preserve"> </w:t>
      </w:r>
      <w:proofErr w:type="spellStart"/>
      <w:r w:rsidR="00652711" w:rsidRPr="00652711">
        <w:t>uma</w:t>
      </w:r>
      <w:proofErr w:type="spellEnd"/>
      <w:r w:rsidR="00652711" w:rsidRPr="00652711">
        <w:t xml:space="preserve"> </w:t>
      </w:r>
      <w:proofErr w:type="spellStart"/>
      <w:r w:rsidR="00652711" w:rsidRPr="00652711">
        <w:t>anomalia</w:t>
      </w:r>
      <w:proofErr w:type="spellEnd"/>
      <w:r w:rsidR="00652711" w:rsidRPr="00652711">
        <w:t xml:space="preserve"> </w:t>
      </w:r>
      <w:proofErr w:type="spellStart"/>
      <w:r w:rsidR="00652711" w:rsidRPr="00652711">
        <w:t>nos</w:t>
      </w:r>
      <w:proofErr w:type="spellEnd"/>
      <w:r w:rsidR="00652711" w:rsidRPr="00652711">
        <w:t xml:space="preserve"> </w:t>
      </w:r>
      <w:proofErr w:type="spellStart"/>
      <w:r w:rsidR="00652711" w:rsidRPr="00652711">
        <w:t>indicadores</w:t>
      </w:r>
      <w:proofErr w:type="spellEnd"/>
      <w:r w:rsidR="00652711" w:rsidRPr="00652711">
        <w:t xml:space="preserve"> de </w:t>
      </w:r>
      <w:proofErr w:type="spellStart"/>
      <w:r w:rsidR="00652711" w:rsidRPr="00652711">
        <w:t>saúde</w:t>
      </w:r>
      <w:proofErr w:type="spellEnd"/>
      <w:r w:rsidR="00652711" w:rsidRPr="00652711">
        <w:t>.</w:t>
      </w:r>
      <w:r w:rsidR="00652711">
        <w:br/>
      </w:r>
      <w:r w:rsidR="00652711" w:rsidRPr="00652711">
        <w:t xml:space="preserve">O sensor </w:t>
      </w:r>
      <w:proofErr w:type="spellStart"/>
      <w:r w:rsidR="00652711" w:rsidRPr="00652711">
        <w:t>envia</w:t>
      </w:r>
      <w:proofErr w:type="spellEnd"/>
      <w:r w:rsidR="00652711" w:rsidRPr="00652711">
        <w:t xml:space="preserve"> </w:t>
      </w:r>
      <w:proofErr w:type="gramStart"/>
      <w:r w:rsidR="00652711" w:rsidRPr="00652711">
        <w:t>a</w:t>
      </w:r>
      <w:proofErr w:type="gramEnd"/>
      <w:r w:rsidR="00652711" w:rsidRPr="00652711">
        <w:t xml:space="preserve"> </w:t>
      </w:r>
      <w:proofErr w:type="spellStart"/>
      <w:r w:rsidR="00652711" w:rsidRPr="00652711">
        <w:t>informação</w:t>
      </w:r>
      <w:proofErr w:type="spellEnd"/>
      <w:r w:rsidR="00652711" w:rsidRPr="00652711">
        <w:t xml:space="preserve"> para o </w:t>
      </w:r>
      <w:proofErr w:type="spellStart"/>
      <w:r w:rsidR="00652711" w:rsidRPr="00652711">
        <w:t>sistema</w:t>
      </w:r>
      <w:proofErr w:type="spellEnd"/>
      <w:r w:rsidR="00652711" w:rsidRPr="00652711">
        <w:t xml:space="preserve"> central.</w:t>
      </w:r>
      <w:r w:rsidR="00652711">
        <w:br/>
      </w:r>
      <w:r w:rsidR="00652711" w:rsidRPr="00652711">
        <w:t xml:space="preserve">O </w:t>
      </w:r>
      <w:proofErr w:type="spellStart"/>
      <w:r w:rsidR="00652711" w:rsidRPr="00652711">
        <w:t>sistema</w:t>
      </w:r>
      <w:proofErr w:type="spellEnd"/>
      <w:r w:rsidR="00652711" w:rsidRPr="00652711">
        <w:t xml:space="preserve"> </w:t>
      </w:r>
      <w:proofErr w:type="spellStart"/>
      <w:r w:rsidR="00652711" w:rsidRPr="00652711">
        <w:t>notifica</w:t>
      </w:r>
      <w:proofErr w:type="spellEnd"/>
      <w:r w:rsidR="00652711" w:rsidRPr="00652711">
        <w:t xml:space="preserve"> </w:t>
      </w:r>
      <w:proofErr w:type="spellStart"/>
      <w:r w:rsidR="00652711" w:rsidRPr="00652711">
        <w:t>automaticamente</w:t>
      </w:r>
      <w:proofErr w:type="spellEnd"/>
      <w:r w:rsidR="00652711" w:rsidRPr="00652711">
        <w:t xml:space="preserve"> a equipe de </w:t>
      </w:r>
      <w:proofErr w:type="spellStart"/>
      <w:r w:rsidR="00652711" w:rsidRPr="00652711">
        <w:t>saúde</w:t>
      </w:r>
      <w:proofErr w:type="spellEnd"/>
      <w:r w:rsidR="00652711" w:rsidRPr="00652711">
        <w:t xml:space="preserve"> e </w:t>
      </w:r>
      <w:proofErr w:type="spellStart"/>
      <w:r w:rsidR="00652711" w:rsidRPr="00652711">
        <w:t>os</w:t>
      </w:r>
      <w:proofErr w:type="spellEnd"/>
      <w:r w:rsidR="00652711" w:rsidRPr="00652711">
        <w:t xml:space="preserve"> </w:t>
      </w:r>
      <w:proofErr w:type="spellStart"/>
      <w:r w:rsidR="00652711" w:rsidRPr="00652711">
        <w:t>moradores</w:t>
      </w:r>
      <w:proofErr w:type="spellEnd"/>
      <w:r w:rsidR="00652711" w:rsidRPr="00652711">
        <w:t xml:space="preserve"> da </w:t>
      </w:r>
      <w:proofErr w:type="spellStart"/>
      <w:r w:rsidR="00652711" w:rsidRPr="00652711">
        <w:t>área</w:t>
      </w:r>
      <w:proofErr w:type="spellEnd"/>
      <w:r w:rsidR="00652711" w:rsidRPr="00652711">
        <w:t>.</w:t>
      </w:r>
      <w:r w:rsidR="00652711">
        <w:br/>
      </w:r>
      <w:r w:rsidR="00652711" w:rsidRPr="00652711">
        <w:t xml:space="preserve">A equipe de </w:t>
      </w:r>
      <w:proofErr w:type="spellStart"/>
      <w:r w:rsidR="00652711" w:rsidRPr="00652711">
        <w:t>saúde</w:t>
      </w:r>
      <w:proofErr w:type="spellEnd"/>
      <w:r w:rsidR="00652711" w:rsidRPr="00652711">
        <w:t xml:space="preserve"> </w:t>
      </w:r>
      <w:proofErr w:type="spellStart"/>
      <w:r w:rsidR="00652711" w:rsidRPr="00652711">
        <w:t>recebe</w:t>
      </w:r>
      <w:proofErr w:type="spellEnd"/>
      <w:r w:rsidR="00652711" w:rsidRPr="00652711">
        <w:t xml:space="preserve"> </w:t>
      </w:r>
      <w:proofErr w:type="spellStart"/>
      <w:r w:rsidR="00652711" w:rsidRPr="00652711">
        <w:t>instruções</w:t>
      </w:r>
      <w:proofErr w:type="spellEnd"/>
      <w:r w:rsidR="00652711" w:rsidRPr="00652711">
        <w:t xml:space="preserve"> de </w:t>
      </w:r>
      <w:proofErr w:type="spellStart"/>
      <w:r w:rsidR="00652711" w:rsidRPr="00652711">
        <w:t>ação</w:t>
      </w:r>
      <w:proofErr w:type="spellEnd"/>
      <w:r w:rsidR="00652711" w:rsidRPr="00652711">
        <w:t xml:space="preserve">. </w:t>
      </w:r>
      <w:r w:rsidR="00652711">
        <w:br/>
      </w:r>
      <w:r w:rsidR="00652711">
        <w:br/>
      </w:r>
      <w:r w:rsidR="00F358FD">
        <w:br/>
      </w:r>
      <w:r w:rsidR="00481D17">
        <w:br/>
      </w:r>
      <w:proofErr w:type="spellStart"/>
      <w:r w:rsidR="00652711" w:rsidRPr="00652711">
        <w:lastRenderedPageBreak/>
        <w:t>Fluxo</w:t>
      </w:r>
      <w:proofErr w:type="spellEnd"/>
      <w:r w:rsidR="00652711" w:rsidRPr="00652711">
        <w:t xml:space="preserve"> Alternativo: </w:t>
      </w:r>
      <w:r w:rsidR="00652711">
        <w:br/>
      </w:r>
      <w:r w:rsidR="00652711" w:rsidRPr="00652711">
        <w:t xml:space="preserve">Se o sensor </w:t>
      </w:r>
      <w:proofErr w:type="spellStart"/>
      <w:r w:rsidR="00652711" w:rsidRPr="00652711">
        <w:t>falhar</w:t>
      </w:r>
      <w:proofErr w:type="spellEnd"/>
      <w:r w:rsidR="00652711" w:rsidRPr="00652711">
        <w:t xml:space="preserve">, um </w:t>
      </w:r>
      <w:proofErr w:type="spellStart"/>
      <w:r w:rsidR="00652711" w:rsidRPr="00652711">
        <w:t>funcionário</w:t>
      </w:r>
      <w:proofErr w:type="spellEnd"/>
      <w:r w:rsidR="00652711" w:rsidRPr="00652711">
        <w:t xml:space="preserve"> </w:t>
      </w:r>
      <w:proofErr w:type="spellStart"/>
      <w:r w:rsidR="00652711" w:rsidRPr="00652711">
        <w:t>pode</w:t>
      </w:r>
      <w:proofErr w:type="spellEnd"/>
      <w:r w:rsidR="00652711" w:rsidRPr="00652711">
        <w:t xml:space="preserve"> </w:t>
      </w:r>
      <w:proofErr w:type="spellStart"/>
      <w:r w:rsidR="00652711" w:rsidRPr="00652711">
        <w:t>inserir</w:t>
      </w:r>
      <w:proofErr w:type="spellEnd"/>
      <w:r w:rsidR="00652711" w:rsidRPr="00652711">
        <w:t xml:space="preserve"> </w:t>
      </w:r>
      <w:proofErr w:type="spellStart"/>
      <w:r w:rsidR="00652711" w:rsidRPr="00652711">
        <w:t>manualmente</w:t>
      </w:r>
      <w:proofErr w:type="spellEnd"/>
      <w:r w:rsidR="00652711" w:rsidRPr="00652711">
        <w:t xml:space="preserve"> </w:t>
      </w:r>
      <w:proofErr w:type="gramStart"/>
      <w:r w:rsidR="00652711" w:rsidRPr="00652711">
        <w:t>a</w:t>
      </w:r>
      <w:proofErr w:type="gramEnd"/>
      <w:r w:rsidR="00652711" w:rsidRPr="00652711">
        <w:t xml:space="preserve"> </w:t>
      </w:r>
      <w:proofErr w:type="spellStart"/>
      <w:r w:rsidR="00652711" w:rsidRPr="00652711">
        <w:t>informação</w:t>
      </w:r>
      <w:proofErr w:type="spellEnd"/>
      <w:r w:rsidR="00652711" w:rsidRPr="00652711">
        <w:t xml:space="preserve"> no </w:t>
      </w:r>
      <w:proofErr w:type="spellStart"/>
      <w:r w:rsidR="00652711" w:rsidRPr="00652711">
        <w:t>sistema</w:t>
      </w:r>
      <w:proofErr w:type="spellEnd"/>
      <w:r w:rsidR="00652711" w:rsidRPr="00652711">
        <w:t xml:space="preserve"> e as </w:t>
      </w:r>
      <w:proofErr w:type="spellStart"/>
      <w:r w:rsidR="00652711" w:rsidRPr="00652711">
        <w:t>notificações</w:t>
      </w:r>
      <w:proofErr w:type="spellEnd"/>
      <w:r w:rsidR="00652711" w:rsidRPr="00652711">
        <w:t xml:space="preserve"> </w:t>
      </w:r>
      <w:proofErr w:type="spellStart"/>
      <w:r w:rsidR="00652711" w:rsidRPr="00652711">
        <w:t>serão</w:t>
      </w:r>
      <w:proofErr w:type="spellEnd"/>
      <w:r w:rsidR="00652711" w:rsidRPr="00652711">
        <w:t xml:space="preserve"> </w:t>
      </w:r>
      <w:proofErr w:type="spellStart"/>
      <w:r w:rsidR="00652711" w:rsidRPr="00652711">
        <w:t>enviadas</w:t>
      </w:r>
      <w:proofErr w:type="spellEnd"/>
      <w:r w:rsidR="00652711" w:rsidRPr="00652711">
        <w:t>.</w:t>
      </w:r>
      <w:r w:rsidR="00652711">
        <w:br/>
      </w:r>
      <w:r w:rsidR="00F358FD">
        <w:rPr>
          <w:rStyle w:val="Ttulo1Char"/>
          <w:sz w:val="32"/>
          <w:szCs w:val="32"/>
        </w:rPr>
        <w:br/>
      </w:r>
      <w:r w:rsidR="00F358FD">
        <w:rPr>
          <w:rStyle w:val="Ttulo1Char"/>
          <w:sz w:val="32"/>
          <w:szCs w:val="32"/>
        </w:rPr>
        <w:br/>
      </w:r>
      <w:r w:rsidR="00F358FD">
        <w:rPr>
          <w:rStyle w:val="Ttulo1Char"/>
          <w:sz w:val="32"/>
          <w:szCs w:val="32"/>
        </w:rPr>
        <w:br/>
      </w:r>
      <w:r w:rsidR="00F358FD">
        <w:rPr>
          <w:rStyle w:val="Ttulo1Char"/>
          <w:sz w:val="32"/>
          <w:szCs w:val="32"/>
        </w:rPr>
        <w:br/>
      </w:r>
    </w:p>
    <w:p w14:paraId="53C3BC9D" w14:textId="77777777" w:rsidR="00481D17" w:rsidRDefault="00481D17" w:rsidP="00481D17">
      <w:pPr>
        <w:spacing w:after="160" w:line="259" w:lineRule="auto"/>
        <w:ind w:left="720"/>
        <w:rPr>
          <w:rStyle w:val="Ttulo1Char"/>
          <w:sz w:val="32"/>
          <w:szCs w:val="32"/>
        </w:rPr>
      </w:pPr>
    </w:p>
    <w:p w14:paraId="6ABAD80B" w14:textId="77777777" w:rsidR="00481D17" w:rsidRDefault="00481D17" w:rsidP="00481D17">
      <w:pPr>
        <w:spacing w:after="160" w:line="259" w:lineRule="auto"/>
        <w:ind w:left="720"/>
        <w:rPr>
          <w:rStyle w:val="Ttulo1Char"/>
          <w:sz w:val="32"/>
          <w:szCs w:val="32"/>
        </w:rPr>
      </w:pPr>
    </w:p>
    <w:p w14:paraId="013C4774" w14:textId="77777777" w:rsidR="00481D17" w:rsidRDefault="00481D17" w:rsidP="00481D17">
      <w:pPr>
        <w:spacing w:after="160" w:line="259" w:lineRule="auto"/>
        <w:ind w:left="720"/>
        <w:rPr>
          <w:rStyle w:val="Ttulo1Char"/>
          <w:sz w:val="32"/>
          <w:szCs w:val="32"/>
        </w:rPr>
      </w:pPr>
    </w:p>
    <w:p w14:paraId="1D82C256" w14:textId="07FC5DA3" w:rsidR="004E63AF" w:rsidRPr="004205DD" w:rsidRDefault="00FF44AA" w:rsidP="00481D17">
      <w:pPr>
        <w:spacing w:after="160" w:line="259" w:lineRule="auto"/>
        <w:ind w:left="720"/>
        <w:rPr>
          <w:u w:val="single"/>
          <w:lang w:val="pt-BR"/>
        </w:rPr>
      </w:pPr>
      <w:r w:rsidRPr="00F358FD">
        <w:rPr>
          <w:rStyle w:val="Ttulo1Char"/>
          <w:sz w:val="32"/>
          <w:szCs w:val="32"/>
        </w:rPr>
        <w:t xml:space="preserve">Caso de Uso: </w:t>
      </w:r>
      <w:r w:rsidRPr="00F358FD">
        <w:rPr>
          <w:rStyle w:val="Ttulo1Char"/>
          <w:sz w:val="32"/>
          <w:szCs w:val="32"/>
        </w:rPr>
        <w:t xml:space="preserve"> </w:t>
      </w:r>
      <w:proofErr w:type="spellStart"/>
      <w:r w:rsidR="004205DD" w:rsidRPr="00F358FD">
        <w:rPr>
          <w:rStyle w:val="Ttulo1Char"/>
          <w:sz w:val="32"/>
          <w:szCs w:val="32"/>
        </w:rPr>
        <w:t>H</w:t>
      </w:r>
      <w:r w:rsidR="004205DD" w:rsidRPr="00F358FD">
        <w:rPr>
          <w:rStyle w:val="Ttulo1Char"/>
          <w:sz w:val="32"/>
          <w:szCs w:val="32"/>
        </w:rPr>
        <w:t>istórico</w:t>
      </w:r>
      <w:proofErr w:type="spellEnd"/>
      <w:r w:rsidR="004205DD" w:rsidRPr="00F358FD">
        <w:rPr>
          <w:rStyle w:val="Ttulo1Char"/>
          <w:sz w:val="32"/>
          <w:szCs w:val="32"/>
        </w:rPr>
        <w:t xml:space="preserve"> de </w:t>
      </w:r>
      <w:proofErr w:type="spellStart"/>
      <w:r w:rsidR="004205DD" w:rsidRPr="00F358FD">
        <w:rPr>
          <w:rStyle w:val="Ttulo1Char"/>
          <w:sz w:val="32"/>
          <w:szCs w:val="32"/>
        </w:rPr>
        <w:t>M</w:t>
      </w:r>
      <w:r w:rsidR="004205DD" w:rsidRPr="00F358FD">
        <w:rPr>
          <w:rStyle w:val="Ttulo1Char"/>
          <w:sz w:val="32"/>
          <w:szCs w:val="32"/>
        </w:rPr>
        <w:t>onitoramento</w:t>
      </w:r>
      <w:proofErr w:type="spellEnd"/>
      <w:r w:rsidR="004205DD">
        <w:rPr>
          <w:rStyle w:val="Ttulo1Char"/>
          <w:sz w:val="32"/>
          <w:szCs w:val="32"/>
        </w:rPr>
        <w:br/>
      </w:r>
      <w:r w:rsidR="004205DD">
        <w:rPr>
          <w:rStyle w:val="Ttulo1Char"/>
          <w:sz w:val="32"/>
          <w:szCs w:val="32"/>
        </w:rPr>
        <w:br/>
      </w:r>
      <w:r w:rsidR="004205DD">
        <w:rPr>
          <w:rStyle w:val="Ttulo1Char"/>
          <w:sz w:val="32"/>
          <w:szCs w:val="32"/>
        </w:rPr>
        <w:br/>
      </w:r>
      <w:r w:rsidR="004205DD" w:rsidRPr="004205DD">
        <w:rPr>
          <w:b/>
          <w:bCs/>
        </w:rPr>
        <w:t>Ator</w:t>
      </w:r>
      <w:r w:rsidR="004205DD" w:rsidRPr="004205DD">
        <w:t xml:space="preserve">: Morador. </w:t>
      </w:r>
      <w:r w:rsidR="004205DD">
        <w:br/>
      </w:r>
      <w:r w:rsidR="004205DD">
        <w:br/>
      </w:r>
      <w:proofErr w:type="spellStart"/>
      <w:r w:rsidR="004205DD" w:rsidRPr="004205DD">
        <w:rPr>
          <w:b/>
          <w:bCs/>
        </w:rPr>
        <w:t>Resumo</w:t>
      </w:r>
      <w:proofErr w:type="spellEnd"/>
      <w:r w:rsidR="004205DD" w:rsidRPr="004205DD">
        <w:rPr>
          <w:b/>
          <w:bCs/>
        </w:rPr>
        <w:t>:</w:t>
      </w:r>
      <w:r w:rsidR="004205DD" w:rsidRPr="004205DD">
        <w:t xml:space="preserve"> O </w:t>
      </w:r>
      <w:proofErr w:type="spellStart"/>
      <w:r w:rsidR="004205DD" w:rsidRPr="004205DD">
        <w:t>morador</w:t>
      </w:r>
      <w:proofErr w:type="spellEnd"/>
      <w:r w:rsidR="004205DD" w:rsidRPr="004205DD">
        <w:t xml:space="preserve"> </w:t>
      </w:r>
      <w:proofErr w:type="spellStart"/>
      <w:r w:rsidR="004205DD" w:rsidRPr="004205DD">
        <w:t>pode</w:t>
      </w:r>
      <w:proofErr w:type="spellEnd"/>
      <w:r w:rsidR="004205DD" w:rsidRPr="004205DD">
        <w:t xml:space="preserve"> </w:t>
      </w:r>
      <w:proofErr w:type="spellStart"/>
      <w:r w:rsidR="004205DD" w:rsidRPr="004205DD">
        <w:t>visualizar</w:t>
      </w:r>
      <w:proofErr w:type="spellEnd"/>
      <w:r w:rsidR="004205DD" w:rsidRPr="004205DD">
        <w:t xml:space="preserve"> </w:t>
      </w:r>
      <w:proofErr w:type="spellStart"/>
      <w:r w:rsidR="004205DD" w:rsidRPr="004205DD">
        <w:t>seu</w:t>
      </w:r>
      <w:proofErr w:type="spellEnd"/>
      <w:r w:rsidR="004205DD" w:rsidRPr="004205DD">
        <w:t xml:space="preserve"> </w:t>
      </w:r>
      <w:proofErr w:type="spellStart"/>
      <w:r w:rsidR="004205DD" w:rsidRPr="004205DD">
        <w:t>histórico</w:t>
      </w:r>
      <w:proofErr w:type="spellEnd"/>
      <w:r w:rsidR="004205DD" w:rsidRPr="004205DD">
        <w:t xml:space="preserve"> de </w:t>
      </w:r>
      <w:proofErr w:type="spellStart"/>
      <w:r w:rsidR="004205DD" w:rsidRPr="004205DD">
        <w:t>saúde</w:t>
      </w:r>
      <w:proofErr w:type="spellEnd"/>
      <w:r w:rsidR="004205DD" w:rsidRPr="004205DD">
        <w:t xml:space="preserve"> e </w:t>
      </w:r>
      <w:proofErr w:type="spellStart"/>
      <w:r w:rsidR="004205DD" w:rsidRPr="004205DD">
        <w:t>acompanhar</w:t>
      </w:r>
      <w:proofErr w:type="spellEnd"/>
      <w:r w:rsidR="004205DD" w:rsidRPr="004205DD">
        <w:t xml:space="preserve"> </w:t>
      </w:r>
      <w:proofErr w:type="spellStart"/>
      <w:r w:rsidR="004205DD" w:rsidRPr="004205DD">
        <w:t>sua</w:t>
      </w:r>
      <w:proofErr w:type="spellEnd"/>
      <w:r w:rsidR="004205DD" w:rsidRPr="004205DD">
        <w:t xml:space="preserve"> </w:t>
      </w:r>
      <w:proofErr w:type="spellStart"/>
      <w:r w:rsidR="004205DD" w:rsidRPr="004205DD">
        <w:t>pontuação</w:t>
      </w:r>
      <w:proofErr w:type="spellEnd"/>
      <w:r w:rsidR="004205DD" w:rsidRPr="004205DD">
        <w:t xml:space="preserve"> de </w:t>
      </w:r>
      <w:proofErr w:type="spellStart"/>
      <w:r w:rsidR="004205DD" w:rsidRPr="004205DD">
        <w:t>recompensas</w:t>
      </w:r>
      <w:proofErr w:type="spellEnd"/>
      <w:r w:rsidR="004205DD" w:rsidRPr="004205DD">
        <w:t xml:space="preserve">. </w:t>
      </w:r>
      <w:r w:rsidR="004205DD">
        <w:br/>
      </w:r>
      <w:r w:rsidR="004205DD">
        <w:br/>
      </w:r>
      <w:r w:rsidR="004205DD" w:rsidRPr="004205DD">
        <w:rPr>
          <w:b/>
          <w:bCs/>
        </w:rPr>
        <w:t>Pré-</w:t>
      </w:r>
      <w:proofErr w:type="spellStart"/>
      <w:r w:rsidR="004205DD" w:rsidRPr="004205DD">
        <w:rPr>
          <w:b/>
          <w:bCs/>
        </w:rPr>
        <w:t>condição</w:t>
      </w:r>
      <w:proofErr w:type="spellEnd"/>
      <w:r w:rsidR="004205DD" w:rsidRPr="004205DD">
        <w:rPr>
          <w:b/>
          <w:bCs/>
        </w:rPr>
        <w:t>:</w:t>
      </w:r>
      <w:r w:rsidR="004205DD" w:rsidRPr="004205DD">
        <w:t xml:space="preserve"> O </w:t>
      </w:r>
      <w:proofErr w:type="spellStart"/>
      <w:r w:rsidR="004205DD" w:rsidRPr="004205DD">
        <w:t>morador</w:t>
      </w:r>
      <w:proofErr w:type="spellEnd"/>
      <w:r w:rsidR="004205DD" w:rsidRPr="004205DD">
        <w:t xml:space="preserve"> </w:t>
      </w:r>
      <w:proofErr w:type="spellStart"/>
      <w:r w:rsidR="004205DD" w:rsidRPr="004205DD">
        <w:t>precisa</w:t>
      </w:r>
      <w:proofErr w:type="spellEnd"/>
      <w:r w:rsidR="004205DD" w:rsidRPr="004205DD">
        <w:t xml:space="preserve"> </w:t>
      </w:r>
      <w:proofErr w:type="spellStart"/>
      <w:r w:rsidR="004205DD" w:rsidRPr="004205DD">
        <w:t>estar</w:t>
      </w:r>
      <w:proofErr w:type="spellEnd"/>
      <w:r w:rsidR="004205DD" w:rsidRPr="004205DD">
        <w:t xml:space="preserve"> </w:t>
      </w:r>
      <w:proofErr w:type="spellStart"/>
      <w:r w:rsidR="004205DD" w:rsidRPr="004205DD">
        <w:t>cadastrado</w:t>
      </w:r>
      <w:proofErr w:type="spellEnd"/>
      <w:r w:rsidR="004205DD" w:rsidRPr="004205DD">
        <w:t xml:space="preserve"> no </w:t>
      </w:r>
      <w:proofErr w:type="spellStart"/>
      <w:r w:rsidR="004205DD" w:rsidRPr="004205DD">
        <w:t>sistema</w:t>
      </w:r>
      <w:proofErr w:type="spellEnd"/>
      <w:r w:rsidR="004205DD" w:rsidRPr="004205DD">
        <w:t xml:space="preserve"> e </w:t>
      </w:r>
      <w:proofErr w:type="spellStart"/>
      <w:r w:rsidR="004205DD" w:rsidRPr="004205DD">
        <w:t>ter</w:t>
      </w:r>
      <w:proofErr w:type="spellEnd"/>
      <w:r w:rsidR="004205DD" w:rsidRPr="004205DD">
        <w:t xml:space="preserve"> dados </w:t>
      </w:r>
      <w:proofErr w:type="spellStart"/>
      <w:r w:rsidR="004205DD" w:rsidRPr="004205DD">
        <w:t>monitorados</w:t>
      </w:r>
      <w:proofErr w:type="spellEnd"/>
      <w:r w:rsidR="004205DD" w:rsidRPr="004205DD">
        <w:t xml:space="preserve">. </w:t>
      </w:r>
      <w:r w:rsidR="004205DD">
        <w:br/>
      </w:r>
      <w:r w:rsidR="004205DD">
        <w:br/>
      </w:r>
      <w:r w:rsidR="004205DD" w:rsidRPr="004205DD">
        <w:rPr>
          <w:b/>
          <w:bCs/>
        </w:rPr>
        <w:t>Pós-</w:t>
      </w:r>
      <w:proofErr w:type="spellStart"/>
      <w:r w:rsidR="004205DD" w:rsidRPr="004205DD">
        <w:rPr>
          <w:b/>
          <w:bCs/>
        </w:rPr>
        <w:t>condição</w:t>
      </w:r>
      <w:proofErr w:type="spellEnd"/>
      <w:r w:rsidR="004205DD" w:rsidRPr="004205DD">
        <w:rPr>
          <w:b/>
          <w:bCs/>
        </w:rPr>
        <w:t>:</w:t>
      </w:r>
      <w:r w:rsidR="004205DD" w:rsidRPr="004205DD">
        <w:t xml:space="preserve"> O </w:t>
      </w:r>
      <w:proofErr w:type="spellStart"/>
      <w:r w:rsidR="004205DD" w:rsidRPr="004205DD">
        <w:t>morador</w:t>
      </w:r>
      <w:proofErr w:type="spellEnd"/>
      <w:r w:rsidR="004205DD" w:rsidRPr="004205DD">
        <w:t xml:space="preserve"> </w:t>
      </w:r>
      <w:proofErr w:type="spellStart"/>
      <w:r w:rsidR="004205DD" w:rsidRPr="004205DD">
        <w:t>poderá</w:t>
      </w:r>
      <w:proofErr w:type="spellEnd"/>
      <w:r w:rsidR="004205DD" w:rsidRPr="004205DD">
        <w:t xml:space="preserve"> </w:t>
      </w:r>
      <w:proofErr w:type="spellStart"/>
      <w:r w:rsidR="004205DD" w:rsidRPr="004205DD">
        <w:t>ver</w:t>
      </w:r>
      <w:proofErr w:type="spellEnd"/>
      <w:r w:rsidR="004205DD" w:rsidRPr="004205DD">
        <w:t xml:space="preserve"> o </w:t>
      </w:r>
      <w:proofErr w:type="spellStart"/>
      <w:r w:rsidR="004205DD" w:rsidRPr="004205DD">
        <w:t>histórico</w:t>
      </w:r>
      <w:proofErr w:type="spellEnd"/>
      <w:r w:rsidR="004205DD" w:rsidRPr="004205DD">
        <w:t xml:space="preserve"> de </w:t>
      </w:r>
      <w:proofErr w:type="spellStart"/>
      <w:r w:rsidR="004205DD" w:rsidRPr="004205DD">
        <w:t>monitoramento</w:t>
      </w:r>
      <w:proofErr w:type="spellEnd"/>
      <w:r w:rsidR="004205DD" w:rsidRPr="004205DD">
        <w:t xml:space="preserve"> e a </w:t>
      </w:r>
      <w:proofErr w:type="spellStart"/>
      <w:r w:rsidR="004205DD" w:rsidRPr="004205DD">
        <w:t>pontuação</w:t>
      </w:r>
      <w:proofErr w:type="spellEnd"/>
      <w:r w:rsidR="004205DD" w:rsidRPr="004205DD">
        <w:t xml:space="preserve"> </w:t>
      </w:r>
      <w:proofErr w:type="spellStart"/>
      <w:r w:rsidR="004205DD" w:rsidRPr="004205DD">
        <w:t>acumulada</w:t>
      </w:r>
      <w:proofErr w:type="spellEnd"/>
      <w:r w:rsidR="004205DD" w:rsidRPr="004205DD">
        <w:t xml:space="preserve">. </w:t>
      </w:r>
      <w:r w:rsidR="004205DD">
        <w:br/>
      </w:r>
      <w:r w:rsidR="004205DD">
        <w:br/>
      </w:r>
      <w:proofErr w:type="spellStart"/>
      <w:r w:rsidR="004205DD" w:rsidRPr="004205DD">
        <w:rPr>
          <w:b/>
          <w:bCs/>
        </w:rPr>
        <w:t>Fluxo</w:t>
      </w:r>
      <w:proofErr w:type="spellEnd"/>
      <w:r w:rsidR="004205DD" w:rsidRPr="004205DD">
        <w:rPr>
          <w:b/>
          <w:bCs/>
        </w:rPr>
        <w:t xml:space="preserve"> Principal:</w:t>
      </w:r>
      <w:r w:rsidR="004205DD" w:rsidRPr="004205DD">
        <w:t xml:space="preserve"> </w:t>
      </w:r>
      <w:r w:rsidR="004205DD">
        <w:br/>
      </w:r>
      <w:r w:rsidR="004205DD">
        <w:br/>
      </w:r>
      <w:r w:rsidR="004205DD" w:rsidRPr="004205DD">
        <w:t xml:space="preserve">O </w:t>
      </w:r>
      <w:proofErr w:type="spellStart"/>
      <w:r w:rsidR="004205DD" w:rsidRPr="004205DD">
        <w:t>morador</w:t>
      </w:r>
      <w:proofErr w:type="spellEnd"/>
      <w:r w:rsidR="004205DD" w:rsidRPr="004205DD">
        <w:t xml:space="preserve"> </w:t>
      </w:r>
      <w:proofErr w:type="spellStart"/>
      <w:r w:rsidR="004205DD" w:rsidRPr="004205DD">
        <w:t>acessa</w:t>
      </w:r>
      <w:proofErr w:type="spellEnd"/>
      <w:r w:rsidR="004205DD" w:rsidRPr="004205DD">
        <w:t xml:space="preserve"> o </w:t>
      </w:r>
      <w:proofErr w:type="spellStart"/>
      <w:r w:rsidR="004205DD" w:rsidRPr="004205DD">
        <w:t>aplicativo</w:t>
      </w:r>
      <w:proofErr w:type="spellEnd"/>
      <w:r w:rsidR="004205DD" w:rsidRPr="004205DD">
        <w:t xml:space="preserve"> e </w:t>
      </w:r>
      <w:proofErr w:type="spellStart"/>
      <w:r w:rsidR="004205DD" w:rsidRPr="004205DD">
        <w:t>faz</w:t>
      </w:r>
      <w:proofErr w:type="spellEnd"/>
      <w:r w:rsidR="004205DD" w:rsidRPr="004205DD">
        <w:t xml:space="preserve"> login no </w:t>
      </w:r>
      <w:proofErr w:type="spellStart"/>
      <w:r w:rsidR="004205DD" w:rsidRPr="004205DD">
        <w:t>seu</w:t>
      </w:r>
      <w:proofErr w:type="spellEnd"/>
      <w:r w:rsidR="004205DD" w:rsidRPr="004205DD">
        <w:t xml:space="preserve"> </w:t>
      </w:r>
      <w:proofErr w:type="spellStart"/>
      <w:r w:rsidR="004205DD" w:rsidRPr="004205DD">
        <w:t>perfil</w:t>
      </w:r>
      <w:proofErr w:type="spellEnd"/>
      <w:r w:rsidR="004205DD" w:rsidRPr="004205DD">
        <w:t xml:space="preserve">. </w:t>
      </w:r>
      <w:r w:rsidR="004205DD">
        <w:br/>
      </w:r>
      <w:r w:rsidR="004205DD">
        <w:br/>
      </w:r>
      <w:r w:rsidR="004205DD" w:rsidRPr="004205DD">
        <w:t xml:space="preserve">O </w:t>
      </w:r>
      <w:proofErr w:type="spellStart"/>
      <w:r w:rsidR="004205DD" w:rsidRPr="004205DD">
        <w:t>morador</w:t>
      </w:r>
      <w:proofErr w:type="spellEnd"/>
      <w:r w:rsidR="004205DD" w:rsidRPr="004205DD">
        <w:t xml:space="preserve"> </w:t>
      </w:r>
      <w:proofErr w:type="spellStart"/>
      <w:r w:rsidR="004205DD" w:rsidRPr="004205DD">
        <w:t>seleciona</w:t>
      </w:r>
      <w:proofErr w:type="spellEnd"/>
      <w:r w:rsidR="004205DD" w:rsidRPr="004205DD">
        <w:t xml:space="preserve"> </w:t>
      </w:r>
      <w:proofErr w:type="gramStart"/>
      <w:r w:rsidR="004205DD" w:rsidRPr="004205DD">
        <w:t>a</w:t>
      </w:r>
      <w:proofErr w:type="gramEnd"/>
      <w:r w:rsidR="004205DD" w:rsidRPr="004205DD">
        <w:t xml:space="preserve"> </w:t>
      </w:r>
      <w:proofErr w:type="spellStart"/>
      <w:r w:rsidR="004205DD" w:rsidRPr="004205DD">
        <w:t>opção</w:t>
      </w:r>
      <w:proofErr w:type="spellEnd"/>
      <w:r w:rsidR="004205DD" w:rsidRPr="004205DD">
        <w:t xml:space="preserve"> "</w:t>
      </w:r>
      <w:proofErr w:type="spellStart"/>
      <w:r w:rsidR="004205DD" w:rsidRPr="004205DD">
        <w:t>Histórico</w:t>
      </w:r>
      <w:proofErr w:type="spellEnd"/>
      <w:r w:rsidR="004205DD" w:rsidRPr="004205DD">
        <w:t xml:space="preserve"> de </w:t>
      </w:r>
      <w:proofErr w:type="spellStart"/>
      <w:r w:rsidR="004205DD" w:rsidRPr="004205DD">
        <w:t>Monitoramento</w:t>
      </w:r>
      <w:proofErr w:type="spellEnd"/>
      <w:r w:rsidR="004205DD" w:rsidRPr="004205DD">
        <w:t xml:space="preserve">". </w:t>
      </w:r>
      <w:r w:rsidR="004205DD">
        <w:br/>
      </w:r>
      <w:r w:rsidR="004205DD">
        <w:br/>
      </w:r>
      <w:r w:rsidR="004205DD" w:rsidRPr="004205DD">
        <w:t xml:space="preserve">O </w:t>
      </w:r>
      <w:proofErr w:type="spellStart"/>
      <w:r w:rsidR="004205DD" w:rsidRPr="004205DD">
        <w:t>sistema</w:t>
      </w:r>
      <w:proofErr w:type="spellEnd"/>
      <w:r w:rsidR="004205DD" w:rsidRPr="004205DD">
        <w:t xml:space="preserve"> </w:t>
      </w:r>
      <w:proofErr w:type="spellStart"/>
      <w:r w:rsidR="004205DD" w:rsidRPr="004205DD">
        <w:t>exibe</w:t>
      </w:r>
      <w:proofErr w:type="spellEnd"/>
      <w:r w:rsidR="004205DD" w:rsidRPr="004205DD">
        <w:t xml:space="preserve"> </w:t>
      </w:r>
      <w:proofErr w:type="spellStart"/>
      <w:r w:rsidR="004205DD" w:rsidRPr="004205DD">
        <w:t>todos</w:t>
      </w:r>
      <w:proofErr w:type="spellEnd"/>
      <w:r w:rsidR="004205DD" w:rsidRPr="004205DD">
        <w:t xml:space="preserve"> </w:t>
      </w:r>
      <w:proofErr w:type="spellStart"/>
      <w:r w:rsidR="004205DD" w:rsidRPr="004205DD">
        <w:t>os</w:t>
      </w:r>
      <w:proofErr w:type="spellEnd"/>
      <w:r w:rsidR="004205DD" w:rsidRPr="004205DD">
        <w:t xml:space="preserve"> dados </w:t>
      </w:r>
      <w:proofErr w:type="spellStart"/>
      <w:r w:rsidR="004205DD" w:rsidRPr="004205DD">
        <w:t>monitorados</w:t>
      </w:r>
      <w:proofErr w:type="spellEnd"/>
      <w:r w:rsidR="004205DD" w:rsidRPr="004205DD">
        <w:t xml:space="preserve"> e as </w:t>
      </w:r>
      <w:proofErr w:type="spellStart"/>
      <w:r w:rsidR="004205DD" w:rsidRPr="004205DD">
        <w:t>pontuações</w:t>
      </w:r>
      <w:proofErr w:type="spellEnd"/>
      <w:r w:rsidR="004205DD" w:rsidRPr="004205DD">
        <w:t xml:space="preserve"> </w:t>
      </w:r>
      <w:proofErr w:type="spellStart"/>
      <w:r w:rsidR="004205DD" w:rsidRPr="004205DD">
        <w:t>acumuladas</w:t>
      </w:r>
      <w:proofErr w:type="spellEnd"/>
      <w:r w:rsidR="004205DD" w:rsidRPr="004205DD">
        <w:t xml:space="preserve">. </w:t>
      </w:r>
      <w:r w:rsidR="004205DD">
        <w:br/>
      </w:r>
      <w:r w:rsidR="004205DD">
        <w:br/>
      </w:r>
      <w:r w:rsidR="004205DD" w:rsidRPr="004205DD">
        <w:rPr>
          <w:b/>
          <w:bCs/>
        </w:rPr>
        <w:br/>
      </w:r>
      <w:proofErr w:type="spellStart"/>
      <w:r w:rsidR="004205DD" w:rsidRPr="004205DD">
        <w:rPr>
          <w:b/>
          <w:bCs/>
        </w:rPr>
        <w:t>Fluxo</w:t>
      </w:r>
      <w:proofErr w:type="spellEnd"/>
      <w:r w:rsidR="004205DD" w:rsidRPr="004205DD">
        <w:rPr>
          <w:b/>
          <w:bCs/>
        </w:rPr>
        <w:t xml:space="preserve"> Alternativo:</w:t>
      </w:r>
      <w:r w:rsidR="004205DD" w:rsidRPr="004205DD">
        <w:t xml:space="preserve"> </w:t>
      </w:r>
      <w:r w:rsidR="004205DD">
        <w:br/>
      </w:r>
      <w:r w:rsidR="004205DD">
        <w:br/>
      </w:r>
      <w:r w:rsidR="004205DD" w:rsidRPr="004205DD">
        <w:t xml:space="preserve">Se </w:t>
      </w:r>
      <w:proofErr w:type="spellStart"/>
      <w:r w:rsidR="004205DD" w:rsidRPr="004205DD">
        <w:t>não</w:t>
      </w:r>
      <w:proofErr w:type="spellEnd"/>
      <w:r w:rsidR="004205DD" w:rsidRPr="004205DD">
        <w:t xml:space="preserve"> </w:t>
      </w:r>
      <w:proofErr w:type="spellStart"/>
      <w:r w:rsidR="004205DD" w:rsidRPr="004205DD">
        <w:t>houver</w:t>
      </w:r>
      <w:proofErr w:type="spellEnd"/>
      <w:r w:rsidR="004205DD" w:rsidRPr="004205DD">
        <w:t xml:space="preserve"> dados </w:t>
      </w:r>
      <w:proofErr w:type="spellStart"/>
      <w:r w:rsidR="004205DD" w:rsidRPr="004205DD">
        <w:t>monitorados</w:t>
      </w:r>
      <w:proofErr w:type="spellEnd"/>
      <w:r w:rsidR="004205DD" w:rsidRPr="004205DD">
        <w:t xml:space="preserve">, o </w:t>
      </w:r>
      <w:proofErr w:type="spellStart"/>
      <w:r w:rsidR="004205DD" w:rsidRPr="004205DD">
        <w:t>sistema</w:t>
      </w:r>
      <w:proofErr w:type="spellEnd"/>
      <w:r w:rsidR="004205DD" w:rsidRPr="004205DD">
        <w:t xml:space="preserve"> </w:t>
      </w:r>
      <w:proofErr w:type="spellStart"/>
      <w:r w:rsidR="004205DD" w:rsidRPr="004205DD">
        <w:t>exibe</w:t>
      </w:r>
      <w:proofErr w:type="spellEnd"/>
      <w:r w:rsidR="004205DD" w:rsidRPr="004205DD">
        <w:t xml:space="preserve"> </w:t>
      </w:r>
      <w:proofErr w:type="spellStart"/>
      <w:r w:rsidR="004205DD" w:rsidRPr="004205DD">
        <w:t>uma</w:t>
      </w:r>
      <w:proofErr w:type="spellEnd"/>
      <w:r w:rsidR="004205DD" w:rsidRPr="004205DD">
        <w:t xml:space="preserve"> </w:t>
      </w:r>
      <w:proofErr w:type="spellStart"/>
      <w:r w:rsidR="004205DD" w:rsidRPr="004205DD">
        <w:t>mensagem</w:t>
      </w:r>
      <w:proofErr w:type="spellEnd"/>
      <w:r w:rsidR="004205DD" w:rsidRPr="004205DD">
        <w:t xml:space="preserve"> </w:t>
      </w:r>
      <w:proofErr w:type="spellStart"/>
      <w:r w:rsidR="004205DD" w:rsidRPr="004205DD">
        <w:t>informando</w:t>
      </w:r>
      <w:proofErr w:type="spellEnd"/>
      <w:r w:rsidR="004205DD" w:rsidRPr="004205DD">
        <w:t xml:space="preserve"> que </w:t>
      </w:r>
      <w:proofErr w:type="spellStart"/>
      <w:r w:rsidR="004205DD" w:rsidRPr="004205DD">
        <w:t>não</w:t>
      </w:r>
      <w:proofErr w:type="spellEnd"/>
      <w:r w:rsidR="004205DD" w:rsidRPr="004205DD">
        <w:t xml:space="preserve"> </w:t>
      </w:r>
      <w:proofErr w:type="spellStart"/>
      <w:r w:rsidR="004205DD" w:rsidRPr="004205DD">
        <w:t>há</w:t>
      </w:r>
      <w:proofErr w:type="spellEnd"/>
      <w:r w:rsidR="004205DD" w:rsidRPr="004205DD">
        <w:t xml:space="preserve"> </w:t>
      </w:r>
      <w:proofErr w:type="spellStart"/>
      <w:r w:rsidR="004205DD" w:rsidRPr="004205DD">
        <w:t>histórico</w:t>
      </w:r>
      <w:proofErr w:type="spellEnd"/>
      <w:r w:rsidR="004205DD" w:rsidRPr="004205DD">
        <w:t xml:space="preserve"> </w:t>
      </w:r>
      <w:proofErr w:type="spellStart"/>
      <w:r w:rsidR="004205DD" w:rsidRPr="004205DD">
        <w:t>disponível</w:t>
      </w:r>
      <w:proofErr w:type="spellEnd"/>
      <w:r w:rsidR="004205DD" w:rsidRPr="004205DD">
        <w:t>.</w:t>
      </w:r>
      <w:r w:rsidR="004205DD">
        <w:rPr>
          <w:rStyle w:val="Ttulo1Char"/>
          <w:sz w:val="32"/>
          <w:szCs w:val="32"/>
        </w:rPr>
        <w:br/>
      </w:r>
      <w:r w:rsidR="004205DD">
        <w:rPr>
          <w:rStyle w:val="Ttulo1Char"/>
          <w:sz w:val="32"/>
          <w:szCs w:val="32"/>
        </w:rPr>
        <w:lastRenderedPageBreak/>
        <w:br/>
      </w:r>
      <w:r w:rsidR="00652711">
        <w:br/>
      </w:r>
      <w:r w:rsidR="00652711">
        <w:br/>
      </w:r>
      <w:r w:rsidR="004205DD">
        <w:rPr>
          <w:rStyle w:val="Ttulo1Char"/>
        </w:rPr>
        <w:t xml:space="preserve">  </w:t>
      </w:r>
      <w:r w:rsidRPr="00F358FD">
        <w:rPr>
          <w:rStyle w:val="Ttulo1Char"/>
          <w:sz w:val="32"/>
          <w:szCs w:val="32"/>
        </w:rPr>
        <w:t xml:space="preserve">Caso de Uso: </w:t>
      </w:r>
      <w:r w:rsidR="004205DD" w:rsidRPr="00F358FD">
        <w:rPr>
          <w:rStyle w:val="Ttulo1Char"/>
          <w:sz w:val="32"/>
          <w:szCs w:val="32"/>
        </w:rPr>
        <w:t xml:space="preserve"> </w:t>
      </w:r>
      <w:proofErr w:type="spellStart"/>
      <w:r w:rsidRPr="00F358FD">
        <w:rPr>
          <w:rStyle w:val="Ttulo1Char"/>
          <w:sz w:val="32"/>
          <w:szCs w:val="32"/>
        </w:rPr>
        <w:t>R</w:t>
      </w:r>
      <w:r w:rsidRPr="00F358FD">
        <w:rPr>
          <w:rStyle w:val="Ttulo1Char"/>
          <w:sz w:val="32"/>
          <w:szCs w:val="32"/>
        </w:rPr>
        <w:t>ecompensa</w:t>
      </w:r>
      <w:proofErr w:type="spellEnd"/>
      <w:r w:rsidR="004205DD">
        <w:rPr>
          <w:rStyle w:val="Ttulo1Char"/>
        </w:rPr>
        <w:t xml:space="preserve">   </w:t>
      </w:r>
      <w:r>
        <w:rPr>
          <w:rStyle w:val="Ttulo1Char"/>
        </w:rPr>
        <w:br/>
      </w:r>
      <w:r>
        <w:rPr>
          <w:rStyle w:val="Ttulo1Char"/>
        </w:rPr>
        <w:br/>
      </w:r>
      <w:r w:rsidR="004205DD">
        <w:rPr>
          <w:rStyle w:val="Ttulo1Char"/>
        </w:rPr>
        <w:t xml:space="preserve">                              </w:t>
      </w:r>
      <w:r w:rsidR="005903E5">
        <w:rPr>
          <w:rStyle w:val="Ttulo1Char"/>
        </w:rPr>
        <w:t xml:space="preserve"> </w:t>
      </w:r>
      <w:r w:rsidR="00DC7FCC">
        <w:br/>
      </w:r>
      <w:r w:rsidR="00DC7FCC">
        <w:br/>
      </w:r>
      <w:r w:rsidRPr="00FF44AA">
        <w:rPr>
          <w:b/>
          <w:bCs/>
        </w:rPr>
        <w:t>Ator:</w:t>
      </w:r>
      <w:r w:rsidRPr="00FF44AA">
        <w:t xml:space="preserve"> Morador, Sistema. </w:t>
      </w:r>
      <w:r>
        <w:br/>
      </w:r>
      <w:r>
        <w:br/>
      </w:r>
      <w:proofErr w:type="spellStart"/>
      <w:r w:rsidRPr="00FF44AA">
        <w:t>Resumo</w:t>
      </w:r>
      <w:proofErr w:type="spellEnd"/>
      <w:r w:rsidRPr="00FF44AA">
        <w:t xml:space="preserve">: O </w:t>
      </w:r>
      <w:proofErr w:type="spellStart"/>
      <w:r w:rsidRPr="00FF44AA">
        <w:t>morador</w:t>
      </w:r>
      <w:proofErr w:type="spellEnd"/>
      <w:r w:rsidRPr="00FF44AA">
        <w:t xml:space="preserve"> </w:t>
      </w:r>
      <w:proofErr w:type="spellStart"/>
      <w:r w:rsidRPr="00FF44AA">
        <w:t>acumula</w:t>
      </w:r>
      <w:proofErr w:type="spellEnd"/>
      <w:r w:rsidRPr="00FF44AA">
        <w:t xml:space="preserve"> </w:t>
      </w:r>
      <w:proofErr w:type="spellStart"/>
      <w:r w:rsidRPr="00FF44AA">
        <w:t>pontos</w:t>
      </w:r>
      <w:proofErr w:type="spellEnd"/>
      <w:r w:rsidRPr="00FF44AA">
        <w:t xml:space="preserve"> </w:t>
      </w:r>
      <w:proofErr w:type="spellStart"/>
      <w:r w:rsidRPr="00FF44AA">
        <w:t>ou</w:t>
      </w:r>
      <w:proofErr w:type="spellEnd"/>
      <w:r w:rsidRPr="00FF44AA">
        <w:t xml:space="preserve"> </w:t>
      </w:r>
      <w:proofErr w:type="spellStart"/>
      <w:r w:rsidRPr="00FF44AA">
        <w:t>recompensas</w:t>
      </w:r>
      <w:proofErr w:type="spellEnd"/>
      <w:r w:rsidRPr="00FF44AA">
        <w:t xml:space="preserve"> </w:t>
      </w:r>
      <w:proofErr w:type="spellStart"/>
      <w:r w:rsidRPr="00FF44AA">
        <w:t>ao</w:t>
      </w:r>
      <w:proofErr w:type="spellEnd"/>
      <w:r w:rsidRPr="00FF44AA">
        <w:t xml:space="preserve"> </w:t>
      </w:r>
      <w:proofErr w:type="spellStart"/>
      <w:r w:rsidRPr="00FF44AA">
        <w:t>seguir</w:t>
      </w:r>
      <w:proofErr w:type="spellEnd"/>
      <w:r w:rsidRPr="00FF44AA">
        <w:t xml:space="preserve"> </w:t>
      </w:r>
      <w:proofErr w:type="spellStart"/>
      <w:r w:rsidRPr="00FF44AA">
        <w:t>práticas</w:t>
      </w:r>
      <w:proofErr w:type="spellEnd"/>
      <w:r w:rsidRPr="00FF44AA">
        <w:t xml:space="preserve"> de </w:t>
      </w:r>
      <w:proofErr w:type="spellStart"/>
      <w:r w:rsidRPr="00FF44AA">
        <w:t>saúde</w:t>
      </w:r>
      <w:proofErr w:type="spellEnd"/>
      <w:r w:rsidRPr="00FF44AA">
        <w:t xml:space="preserve"> </w:t>
      </w:r>
      <w:proofErr w:type="spellStart"/>
      <w:r w:rsidRPr="00FF44AA">
        <w:t>recomendadas</w:t>
      </w:r>
      <w:proofErr w:type="spellEnd"/>
      <w:r w:rsidRPr="00FF44AA">
        <w:t xml:space="preserve">. </w:t>
      </w:r>
      <w:r>
        <w:br/>
      </w:r>
      <w:r>
        <w:br/>
      </w:r>
      <w:r>
        <w:br/>
      </w:r>
      <w:r w:rsidRPr="00FF44AA">
        <w:rPr>
          <w:b/>
          <w:bCs/>
        </w:rPr>
        <w:t>Pré-</w:t>
      </w:r>
      <w:proofErr w:type="spellStart"/>
      <w:r w:rsidRPr="00FF44AA">
        <w:rPr>
          <w:b/>
          <w:bCs/>
        </w:rPr>
        <w:t>condição</w:t>
      </w:r>
      <w:proofErr w:type="spellEnd"/>
      <w:r w:rsidRPr="00FF44AA">
        <w:rPr>
          <w:b/>
          <w:bCs/>
        </w:rPr>
        <w:t xml:space="preserve">: </w:t>
      </w:r>
      <w:r>
        <w:rPr>
          <w:b/>
          <w:bCs/>
        </w:rPr>
        <w:t xml:space="preserve">  </w:t>
      </w:r>
      <w:r w:rsidRPr="00FF44AA">
        <w:t xml:space="preserve">O </w:t>
      </w:r>
      <w:proofErr w:type="spellStart"/>
      <w:r w:rsidRPr="00FF44AA">
        <w:t>morador</w:t>
      </w:r>
      <w:proofErr w:type="spellEnd"/>
      <w:r w:rsidRPr="00FF44AA">
        <w:t xml:space="preserve"> </w:t>
      </w:r>
      <w:proofErr w:type="spellStart"/>
      <w:r w:rsidRPr="00FF44AA">
        <w:t>precisa</w:t>
      </w:r>
      <w:proofErr w:type="spellEnd"/>
      <w:r w:rsidRPr="00FF44AA">
        <w:t xml:space="preserve"> </w:t>
      </w:r>
      <w:proofErr w:type="spellStart"/>
      <w:r w:rsidRPr="00FF44AA">
        <w:t>estar</w:t>
      </w:r>
      <w:proofErr w:type="spellEnd"/>
      <w:r w:rsidRPr="00FF44AA">
        <w:t xml:space="preserve"> </w:t>
      </w:r>
      <w:proofErr w:type="spellStart"/>
      <w:r w:rsidRPr="00FF44AA">
        <w:t>cadastrado</w:t>
      </w:r>
      <w:proofErr w:type="spellEnd"/>
      <w:r w:rsidRPr="00FF44AA">
        <w:t xml:space="preserve"> no </w:t>
      </w:r>
      <w:proofErr w:type="spellStart"/>
      <w:r w:rsidRPr="00FF44AA">
        <w:t>sistema</w:t>
      </w:r>
      <w:proofErr w:type="spellEnd"/>
      <w:r w:rsidRPr="00FF44AA">
        <w:t xml:space="preserve"> e </w:t>
      </w:r>
      <w:proofErr w:type="spellStart"/>
      <w:r w:rsidRPr="00FF44AA">
        <w:t>ter</w:t>
      </w:r>
      <w:proofErr w:type="spellEnd"/>
      <w:r w:rsidRPr="00FF44AA">
        <w:t xml:space="preserve"> </w:t>
      </w:r>
      <w:proofErr w:type="spellStart"/>
      <w:r w:rsidRPr="00FF44AA">
        <w:t>seguido</w:t>
      </w:r>
      <w:proofErr w:type="spellEnd"/>
      <w:r w:rsidRPr="00FF44AA">
        <w:t xml:space="preserve"> </w:t>
      </w:r>
      <w:proofErr w:type="spellStart"/>
      <w:r w:rsidRPr="00FF44AA">
        <w:t>práticas</w:t>
      </w:r>
      <w:proofErr w:type="spellEnd"/>
      <w:r w:rsidRPr="00FF44AA">
        <w:t xml:space="preserve"> </w:t>
      </w:r>
      <w:proofErr w:type="spellStart"/>
      <w:r w:rsidRPr="00FF44AA">
        <w:t>recomendadas</w:t>
      </w:r>
      <w:proofErr w:type="spellEnd"/>
      <w:r w:rsidRPr="00FF44AA">
        <w:t xml:space="preserve">. </w:t>
      </w:r>
      <w:r>
        <w:br/>
      </w:r>
      <w:r>
        <w:br/>
      </w:r>
      <w:r>
        <w:br/>
      </w:r>
      <w:r w:rsidRPr="00FF44AA">
        <w:rPr>
          <w:b/>
          <w:bCs/>
        </w:rPr>
        <w:t>Pós-</w:t>
      </w:r>
      <w:proofErr w:type="spellStart"/>
      <w:r w:rsidRPr="00FF44AA">
        <w:rPr>
          <w:b/>
          <w:bCs/>
        </w:rPr>
        <w:t>condição</w:t>
      </w:r>
      <w:proofErr w:type="spellEnd"/>
      <w:r w:rsidRPr="00FF44AA">
        <w:rPr>
          <w:b/>
          <w:bCs/>
        </w:rPr>
        <w:t>:</w:t>
      </w:r>
      <w:r w:rsidRPr="00FF44AA">
        <w:t xml:space="preserve"> </w:t>
      </w:r>
      <w:r>
        <w:t xml:space="preserve"> </w:t>
      </w:r>
      <w:r w:rsidRPr="00FF44AA">
        <w:t xml:space="preserve">O </w:t>
      </w:r>
      <w:proofErr w:type="spellStart"/>
      <w:r w:rsidRPr="00FF44AA">
        <w:t>morador</w:t>
      </w:r>
      <w:proofErr w:type="spellEnd"/>
      <w:r w:rsidRPr="00FF44AA">
        <w:t xml:space="preserve"> </w:t>
      </w:r>
      <w:proofErr w:type="spellStart"/>
      <w:r w:rsidRPr="00FF44AA">
        <w:t>acumula</w:t>
      </w:r>
      <w:proofErr w:type="spellEnd"/>
      <w:r w:rsidRPr="00FF44AA">
        <w:t xml:space="preserve"> </w:t>
      </w:r>
      <w:proofErr w:type="spellStart"/>
      <w:r w:rsidRPr="00FF44AA">
        <w:t>pontos</w:t>
      </w:r>
      <w:proofErr w:type="spellEnd"/>
      <w:r w:rsidRPr="00FF44AA">
        <w:t xml:space="preserve"> </w:t>
      </w:r>
      <w:proofErr w:type="spellStart"/>
      <w:r w:rsidRPr="00FF44AA">
        <w:t>ou</w:t>
      </w:r>
      <w:proofErr w:type="spellEnd"/>
      <w:r w:rsidRPr="00FF44AA">
        <w:t xml:space="preserve"> </w:t>
      </w:r>
      <w:proofErr w:type="spellStart"/>
      <w:r w:rsidRPr="00FF44AA">
        <w:t>recebe</w:t>
      </w:r>
      <w:proofErr w:type="spellEnd"/>
      <w:r w:rsidRPr="00FF44AA">
        <w:t xml:space="preserve"> </w:t>
      </w:r>
      <w:proofErr w:type="spellStart"/>
      <w:r w:rsidRPr="00FF44AA">
        <w:t>uma</w:t>
      </w:r>
      <w:proofErr w:type="spellEnd"/>
      <w:r w:rsidRPr="00FF44AA">
        <w:t xml:space="preserve"> </w:t>
      </w:r>
      <w:proofErr w:type="spellStart"/>
      <w:r w:rsidRPr="00FF44AA">
        <w:t>recompensa</w:t>
      </w:r>
      <w:proofErr w:type="spellEnd"/>
      <w:r w:rsidRPr="00FF44AA">
        <w:t xml:space="preserve"> </w:t>
      </w:r>
      <w:proofErr w:type="spellStart"/>
      <w:r w:rsidRPr="00FF44AA">
        <w:t>baseada</w:t>
      </w:r>
      <w:proofErr w:type="spellEnd"/>
      <w:r w:rsidRPr="00FF44AA">
        <w:t xml:space="preserve"> </w:t>
      </w:r>
      <w:proofErr w:type="spellStart"/>
      <w:r w:rsidRPr="00FF44AA">
        <w:t>em</w:t>
      </w:r>
      <w:proofErr w:type="spellEnd"/>
      <w:r w:rsidRPr="00FF44AA">
        <w:t xml:space="preserve"> </w:t>
      </w:r>
      <w:proofErr w:type="spellStart"/>
      <w:r w:rsidRPr="00FF44AA">
        <w:t>suas</w:t>
      </w:r>
      <w:proofErr w:type="spellEnd"/>
      <w:r w:rsidRPr="00FF44AA">
        <w:t xml:space="preserve"> </w:t>
      </w:r>
      <w:proofErr w:type="spellStart"/>
      <w:r w:rsidRPr="00FF44AA">
        <w:t>atividades</w:t>
      </w:r>
      <w:proofErr w:type="spellEnd"/>
      <w:r w:rsidRPr="00FF44AA">
        <w:t xml:space="preserve">. </w:t>
      </w:r>
      <w:r>
        <w:br/>
      </w:r>
      <w:r>
        <w:br/>
      </w:r>
      <w:r>
        <w:br/>
      </w:r>
      <w:proofErr w:type="spellStart"/>
      <w:r w:rsidRPr="00FF44AA">
        <w:rPr>
          <w:b/>
          <w:bCs/>
        </w:rPr>
        <w:t>Fluxo</w:t>
      </w:r>
      <w:proofErr w:type="spellEnd"/>
      <w:r w:rsidRPr="00FF44AA">
        <w:rPr>
          <w:b/>
          <w:bCs/>
        </w:rPr>
        <w:t xml:space="preserve"> Principal:</w:t>
      </w:r>
      <w:r w:rsidRPr="00FF44AA">
        <w:t xml:space="preserve"> </w:t>
      </w:r>
      <w:r>
        <w:br/>
      </w:r>
      <w:r>
        <w:br/>
      </w:r>
      <w:r w:rsidRPr="00FF44AA">
        <w:t xml:space="preserve">O </w:t>
      </w:r>
      <w:proofErr w:type="spellStart"/>
      <w:r w:rsidRPr="00FF44AA">
        <w:t>morador</w:t>
      </w:r>
      <w:proofErr w:type="spellEnd"/>
      <w:r w:rsidRPr="00FF44AA">
        <w:t xml:space="preserve"> segue </w:t>
      </w:r>
      <w:proofErr w:type="spellStart"/>
      <w:r w:rsidRPr="00FF44AA">
        <w:t>uma</w:t>
      </w:r>
      <w:proofErr w:type="spellEnd"/>
      <w:r w:rsidRPr="00FF44AA">
        <w:t xml:space="preserve"> </w:t>
      </w:r>
      <w:proofErr w:type="spellStart"/>
      <w:r w:rsidRPr="00FF44AA">
        <w:t>prática</w:t>
      </w:r>
      <w:proofErr w:type="spellEnd"/>
      <w:r w:rsidRPr="00FF44AA">
        <w:t xml:space="preserve"> de </w:t>
      </w:r>
      <w:proofErr w:type="spellStart"/>
      <w:r w:rsidRPr="00FF44AA">
        <w:t>saúde</w:t>
      </w:r>
      <w:proofErr w:type="spellEnd"/>
      <w:r w:rsidRPr="00FF44AA">
        <w:t xml:space="preserve"> </w:t>
      </w:r>
      <w:proofErr w:type="spellStart"/>
      <w:r w:rsidRPr="00FF44AA">
        <w:t>recomendada</w:t>
      </w:r>
      <w:proofErr w:type="spellEnd"/>
      <w:r w:rsidRPr="00FF44AA">
        <w:t xml:space="preserve">. </w:t>
      </w:r>
      <w:r>
        <w:br/>
      </w:r>
      <w:r>
        <w:br/>
      </w:r>
      <w:r w:rsidRPr="00FF44AA">
        <w:t xml:space="preserve">O sensor </w:t>
      </w:r>
      <w:proofErr w:type="spellStart"/>
      <w:r w:rsidRPr="00FF44AA">
        <w:t>valida</w:t>
      </w:r>
      <w:proofErr w:type="spellEnd"/>
      <w:r w:rsidRPr="00FF44AA">
        <w:t xml:space="preserve"> a </w:t>
      </w:r>
      <w:proofErr w:type="spellStart"/>
      <w:r w:rsidRPr="00FF44AA">
        <w:t>prática</w:t>
      </w:r>
      <w:proofErr w:type="spellEnd"/>
      <w:r w:rsidRPr="00FF44AA">
        <w:t xml:space="preserve"> e </w:t>
      </w:r>
      <w:proofErr w:type="spellStart"/>
      <w:r w:rsidRPr="00FF44AA">
        <w:t>registra</w:t>
      </w:r>
      <w:proofErr w:type="spellEnd"/>
      <w:r w:rsidRPr="00FF44AA">
        <w:t xml:space="preserve"> a </w:t>
      </w:r>
      <w:proofErr w:type="spellStart"/>
      <w:r w:rsidRPr="00FF44AA">
        <w:t>ação</w:t>
      </w:r>
      <w:proofErr w:type="spellEnd"/>
      <w:r w:rsidRPr="00FF44AA">
        <w:t xml:space="preserve">. O </w:t>
      </w:r>
      <w:proofErr w:type="spellStart"/>
      <w:r w:rsidRPr="00FF44AA">
        <w:t>sistema</w:t>
      </w:r>
      <w:proofErr w:type="spellEnd"/>
      <w:r w:rsidRPr="00FF44AA">
        <w:t xml:space="preserve"> </w:t>
      </w:r>
      <w:proofErr w:type="spellStart"/>
      <w:r w:rsidRPr="00FF44AA">
        <w:t>atualiza</w:t>
      </w:r>
      <w:proofErr w:type="spellEnd"/>
      <w:r w:rsidRPr="00FF44AA">
        <w:t xml:space="preserve"> a </w:t>
      </w:r>
      <w:proofErr w:type="spellStart"/>
      <w:r w:rsidRPr="00FF44AA">
        <w:t>pontuação</w:t>
      </w:r>
      <w:proofErr w:type="spellEnd"/>
      <w:r w:rsidRPr="00FF44AA">
        <w:t xml:space="preserve"> do </w:t>
      </w:r>
      <w:proofErr w:type="spellStart"/>
      <w:r w:rsidRPr="00FF44AA">
        <w:t>morador</w:t>
      </w:r>
      <w:proofErr w:type="spellEnd"/>
      <w:r w:rsidRPr="00FF44AA">
        <w:t xml:space="preserve">. </w:t>
      </w:r>
      <w:r>
        <w:br/>
      </w:r>
      <w:r>
        <w:br/>
      </w:r>
      <w:r w:rsidRPr="00FF44AA">
        <w:t xml:space="preserve">O </w:t>
      </w:r>
      <w:proofErr w:type="spellStart"/>
      <w:r w:rsidRPr="00FF44AA">
        <w:t>morador</w:t>
      </w:r>
      <w:proofErr w:type="spellEnd"/>
      <w:r w:rsidRPr="00FF44AA">
        <w:t xml:space="preserve"> </w:t>
      </w:r>
      <w:proofErr w:type="spellStart"/>
      <w:r w:rsidRPr="00FF44AA">
        <w:t>pode</w:t>
      </w:r>
      <w:proofErr w:type="spellEnd"/>
      <w:r w:rsidRPr="00FF44AA">
        <w:t xml:space="preserve"> </w:t>
      </w:r>
      <w:proofErr w:type="spellStart"/>
      <w:r w:rsidRPr="00FF44AA">
        <w:t>acessar</w:t>
      </w:r>
      <w:proofErr w:type="spellEnd"/>
      <w:r w:rsidRPr="00FF44AA">
        <w:t xml:space="preserve"> o </w:t>
      </w:r>
      <w:proofErr w:type="spellStart"/>
      <w:r w:rsidRPr="00FF44AA">
        <w:t>aplicativo</w:t>
      </w:r>
      <w:proofErr w:type="spellEnd"/>
      <w:r w:rsidRPr="00FF44AA">
        <w:t xml:space="preserve"> e </w:t>
      </w:r>
      <w:proofErr w:type="spellStart"/>
      <w:r w:rsidRPr="00FF44AA">
        <w:t>ver</w:t>
      </w:r>
      <w:proofErr w:type="spellEnd"/>
      <w:r w:rsidRPr="00FF44AA">
        <w:t xml:space="preserve"> </w:t>
      </w:r>
      <w:proofErr w:type="spellStart"/>
      <w:r w:rsidRPr="00FF44AA">
        <w:t>seus</w:t>
      </w:r>
      <w:proofErr w:type="spellEnd"/>
      <w:r w:rsidRPr="00FF44AA">
        <w:t xml:space="preserve"> </w:t>
      </w:r>
      <w:proofErr w:type="spellStart"/>
      <w:r w:rsidRPr="00FF44AA">
        <w:t>pontos</w:t>
      </w:r>
      <w:proofErr w:type="spellEnd"/>
      <w:r w:rsidRPr="00FF44AA">
        <w:t xml:space="preserve"> </w:t>
      </w:r>
      <w:proofErr w:type="spellStart"/>
      <w:r w:rsidRPr="00FF44AA">
        <w:t>ou</w:t>
      </w:r>
      <w:proofErr w:type="spellEnd"/>
      <w:r w:rsidRPr="00FF44AA">
        <w:t xml:space="preserve"> </w:t>
      </w:r>
      <w:proofErr w:type="spellStart"/>
      <w:r w:rsidRPr="00FF44AA">
        <w:t>recompensas</w:t>
      </w:r>
      <w:proofErr w:type="spellEnd"/>
      <w:r w:rsidRPr="00FF44AA">
        <w:t xml:space="preserve">. </w:t>
      </w:r>
      <w:r>
        <w:br/>
      </w:r>
      <w:r>
        <w:br/>
      </w:r>
      <w:r>
        <w:br/>
      </w:r>
      <w:proofErr w:type="spellStart"/>
      <w:r w:rsidRPr="00F358FD">
        <w:rPr>
          <w:b/>
          <w:bCs/>
        </w:rPr>
        <w:t>Fluxo</w:t>
      </w:r>
      <w:proofErr w:type="spellEnd"/>
      <w:r w:rsidRPr="00F358FD">
        <w:rPr>
          <w:b/>
          <w:bCs/>
        </w:rPr>
        <w:t xml:space="preserve"> Alternativo:</w:t>
      </w:r>
      <w:r>
        <w:br/>
      </w:r>
      <w:r>
        <w:br/>
      </w:r>
      <w:r w:rsidRPr="00FF44AA">
        <w:t xml:space="preserve">Caso a </w:t>
      </w:r>
      <w:proofErr w:type="spellStart"/>
      <w:r w:rsidRPr="00FF44AA">
        <w:t>prática</w:t>
      </w:r>
      <w:proofErr w:type="spellEnd"/>
      <w:r w:rsidRPr="00FF44AA">
        <w:t xml:space="preserve"> </w:t>
      </w:r>
      <w:proofErr w:type="spellStart"/>
      <w:r w:rsidRPr="00FF44AA">
        <w:t>não</w:t>
      </w:r>
      <w:proofErr w:type="spellEnd"/>
      <w:r w:rsidRPr="00FF44AA">
        <w:t xml:space="preserve"> </w:t>
      </w:r>
      <w:proofErr w:type="spellStart"/>
      <w:r w:rsidRPr="00FF44AA">
        <w:t>seja</w:t>
      </w:r>
      <w:proofErr w:type="spellEnd"/>
      <w:r w:rsidRPr="00FF44AA">
        <w:t xml:space="preserve"> </w:t>
      </w:r>
      <w:proofErr w:type="spellStart"/>
      <w:r w:rsidRPr="00FF44AA">
        <w:t>registrada</w:t>
      </w:r>
      <w:proofErr w:type="spellEnd"/>
      <w:r w:rsidRPr="00FF44AA">
        <w:t xml:space="preserve"> </w:t>
      </w:r>
      <w:proofErr w:type="spellStart"/>
      <w:r w:rsidRPr="00FF44AA">
        <w:t>corretamente</w:t>
      </w:r>
      <w:proofErr w:type="spellEnd"/>
      <w:r w:rsidRPr="00FF44AA">
        <w:t xml:space="preserve">, o </w:t>
      </w:r>
      <w:proofErr w:type="spellStart"/>
      <w:r w:rsidRPr="00FF44AA">
        <w:t>morador</w:t>
      </w:r>
      <w:proofErr w:type="spellEnd"/>
      <w:r w:rsidRPr="00FF44AA">
        <w:t xml:space="preserve"> </w:t>
      </w:r>
      <w:proofErr w:type="spellStart"/>
      <w:r w:rsidRPr="00FF44AA">
        <w:t>não</w:t>
      </w:r>
      <w:proofErr w:type="spellEnd"/>
      <w:r w:rsidRPr="00FF44AA">
        <w:t xml:space="preserve"> </w:t>
      </w:r>
      <w:proofErr w:type="spellStart"/>
      <w:r w:rsidRPr="00FF44AA">
        <w:t>recebe</w:t>
      </w:r>
      <w:proofErr w:type="spellEnd"/>
      <w:r w:rsidRPr="00FF44AA">
        <w:t xml:space="preserve"> </w:t>
      </w:r>
      <w:proofErr w:type="spellStart"/>
      <w:r w:rsidRPr="00FF44AA">
        <w:t>pontos</w:t>
      </w:r>
      <w:proofErr w:type="spellEnd"/>
      <w:r w:rsidRPr="00FF44AA">
        <w:t xml:space="preserve"> e o </w:t>
      </w:r>
      <w:proofErr w:type="spellStart"/>
      <w:r w:rsidRPr="00FF44AA">
        <w:t>sistema</w:t>
      </w:r>
      <w:proofErr w:type="spellEnd"/>
      <w:r w:rsidRPr="00FF44AA">
        <w:t xml:space="preserve"> </w:t>
      </w:r>
      <w:proofErr w:type="spellStart"/>
      <w:r w:rsidRPr="00FF44AA">
        <w:t>envia</w:t>
      </w:r>
      <w:proofErr w:type="spellEnd"/>
      <w:r w:rsidRPr="00FF44AA">
        <w:t xml:space="preserve"> </w:t>
      </w:r>
      <w:proofErr w:type="spellStart"/>
      <w:r w:rsidRPr="00FF44AA">
        <w:t>uma</w:t>
      </w:r>
      <w:proofErr w:type="spellEnd"/>
      <w:r w:rsidRPr="00FF44AA">
        <w:t xml:space="preserve"> </w:t>
      </w:r>
      <w:proofErr w:type="spellStart"/>
      <w:r w:rsidRPr="00FF44AA">
        <w:t>notificação</w:t>
      </w:r>
      <w:proofErr w:type="spellEnd"/>
      <w:r w:rsidRPr="00FF44AA">
        <w:t xml:space="preserve"> </w:t>
      </w:r>
      <w:proofErr w:type="spellStart"/>
      <w:r w:rsidRPr="00FF44AA">
        <w:t>informando</w:t>
      </w:r>
      <w:proofErr w:type="spellEnd"/>
      <w:r w:rsidRPr="00FF44AA">
        <w:t xml:space="preserve"> o </w:t>
      </w:r>
      <w:proofErr w:type="spellStart"/>
      <w:r w:rsidRPr="00FF44AA">
        <w:t>problema</w:t>
      </w:r>
      <w:proofErr w:type="spellEnd"/>
      <w:r w:rsidRPr="00FF44AA">
        <w:t>.</w:t>
      </w:r>
      <w:r w:rsidR="00DC7FCC">
        <w:br/>
      </w:r>
      <w:r w:rsidR="00DC7FCC">
        <w:br/>
      </w:r>
      <w:r w:rsidR="00DC7FCC">
        <w:br/>
      </w:r>
      <w:r w:rsidR="00DC7FCC">
        <w:br/>
      </w:r>
    </w:p>
    <w:p w14:paraId="3C662F70" w14:textId="0C2B5CDF" w:rsidR="004E63AF" w:rsidRPr="00743C03" w:rsidRDefault="00F358FD" w:rsidP="00743C03">
      <w:pPr>
        <w:pStyle w:val="Ttulo1"/>
        <w:numPr>
          <w:ilvl w:val="0"/>
          <w:numId w:val="13"/>
        </w:numPr>
        <w:rPr>
          <w:sz w:val="22"/>
          <w:szCs w:val="22"/>
          <w:u w:val="single"/>
        </w:rPr>
      </w:pPr>
      <w:proofErr w:type="spellStart"/>
      <w:r w:rsidRPr="00F358FD">
        <w:rPr>
          <w:u w:val="single"/>
        </w:rPr>
        <w:lastRenderedPageBreak/>
        <w:t>Especificação</w:t>
      </w:r>
      <w:proofErr w:type="spellEnd"/>
      <w:r w:rsidRPr="00F358FD">
        <w:rPr>
          <w:u w:val="single"/>
        </w:rPr>
        <w:t xml:space="preserve"> dos Casos de Uso</w:t>
      </w:r>
      <w:r>
        <w:rPr>
          <w:u w:val="single"/>
        </w:rPr>
        <w:t>:</w:t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rFonts w:asciiTheme="minorHAnsi" w:eastAsiaTheme="minorEastAsia" w:hAnsiTheme="minorHAnsi" w:cstheme="minorBidi"/>
          <w:color w:val="auto"/>
        </w:rPr>
        <w:t xml:space="preserve">                             </w:t>
      </w:r>
      <w:r w:rsidRPr="00F358FD">
        <w:rPr>
          <w:rFonts w:asciiTheme="minorHAnsi" w:eastAsiaTheme="minorEastAsia" w:hAnsiTheme="minorHAnsi" w:cstheme="minorBidi"/>
          <w:color w:val="auto"/>
          <w:u w:val="single"/>
        </w:rPr>
        <w:t xml:space="preserve"> CADASTRO DE MORADORES</w:t>
      </w:r>
      <w:r w:rsidR="00743C03">
        <w:rPr>
          <w:rFonts w:asciiTheme="minorHAnsi" w:eastAsiaTheme="minorEastAsia" w:hAnsiTheme="minorHAnsi" w:cstheme="minorBidi"/>
          <w:color w:val="auto"/>
          <w:u w:val="single"/>
        </w:rPr>
        <w:t>:</w:t>
      </w:r>
      <w:r>
        <w:rPr>
          <w:rFonts w:asciiTheme="minorHAnsi" w:eastAsiaTheme="minorEastAsia" w:hAnsiTheme="minorHAnsi" w:cstheme="minorBidi"/>
          <w:color w:val="auto"/>
        </w:rPr>
        <w:br/>
      </w:r>
      <w:r>
        <w:rPr>
          <w:rFonts w:asciiTheme="minorHAnsi" w:eastAsiaTheme="minorEastAsia" w:hAnsiTheme="minorHAnsi" w:cstheme="minorBidi"/>
          <w:color w:val="auto"/>
        </w:rPr>
        <w:br/>
      </w:r>
      <w:r>
        <w:rPr>
          <w:rFonts w:asciiTheme="minorHAnsi" w:eastAsiaTheme="minorEastAsia" w:hAnsiTheme="minorHAnsi" w:cstheme="minorBidi"/>
          <w:color w:val="auto"/>
        </w:rPr>
        <w:br/>
      </w:r>
      <w:r>
        <w:rPr>
          <w:noProof/>
        </w:rPr>
        <w:drawing>
          <wp:inline distT="0" distB="0" distL="0" distR="0" wp14:anchorId="2749FC87" wp14:editId="4A18F3A4">
            <wp:extent cx="5271448" cy="1627273"/>
            <wp:effectExtent l="0" t="0" r="5715" b="0"/>
            <wp:docPr id="166424544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45440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2687" cy="164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color w:val="auto"/>
        </w:rPr>
        <w:br/>
      </w:r>
      <w:r>
        <w:rPr>
          <w:rFonts w:asciiTheme="minorHAnsi" w:eastAsiaTheme="minorEastAsia" w:hAnsiTheme="minorHAnsi" w:cstheme="minorBidi"/>
          <w:color w:val="auto"/>
        </w:rPr>
        <w:br/>
      </w:r>
      <w:r>
        <w:rPr>
          <w:rFonts w:asciiTheme="minorHAnsi" w:eastAsiaTheme="minorEastAsia" w:hAnsiTheme="minorHAnsi" w:cstheme="minorBidi"/>
          <w:color w:val="auto"/>
        </w:rPr>
        <w:br/>
      </w:r>
      <w:r>
        <w:rPr>
          <w:rFonts w:asciiTheme="minorHAnsi" w:eastAsiaTheme="minorEastAsia" w:hAnsiTheme="minorHAnsi" w:cstheme="minorBidi"/>
          <w:color w:val="auto"/>
        </w:rPr>
        <w:br/>
        <w:t xml:space="preserve">              </w:t>
      </w:r>
      <w:r w:rsidR="00743C03">
        <w:rPr>
          <w:rFonts w:asciiTheme="minorHAnsi" w:eastAsiaTheme="minorEastAsia" w:hAnsiTheme="minorHAnsi" w:cstheme="minorBidi"/>
          <w:color w:val="auto"/>
        </w:rPr>
        <w:t xml:space="preserve">   </w:t>
      </w:r>
      <w:r>
        <w:rPr>
          <w:rFonts w:asciiTheme="minorHAnsi" w:eastAsiaTheme="minorEastAsia" w:hAnsiTheme="minorHAnsi" w:cstheme="minorBidi"/>
          <w:color w:val="auto"/>
        </w:rPr>
        <w:t xml:space="preserve"> </w:t>
      </w:r>
      <w:r w:rsidR="00743C03">
        <w:rPr>
          <w:rFonts w:asciiTheme="minorHAnsi" w:eastAsiaTheme="minorEastAsia" w:hAnsiTheme="minorHAnsi" w:cstheme="minorBidi"/>
          <w:color w:val="auto"/>
          <w:u w:val="single"/>
        </w:rPr>
        <w:t>MONITORAMENTO DE INDICADORES DE SAÚDE:</w:t>
      </w:r>
      <w:r>
        <w:rPr>
          <w:rFonts w:asciiTheme="minorHAnsi" w:eastAsiaTheme="minorEastAsia" w:hAnsiTheme="minorHAnsi" w:cstheme="minorBidi"/>
          <w:color w:val="auto"/>
          <w:u w:val="single"/>
        </w:rPr>
        <w:br/>
      </w:r>
      <w:r>
        <w:rPr>
          <w:rFonts w:asciiTheme="minorHAnsi" w:eastAsiaTheme="minorEastAsia" w:hAnsiTheme="minorHAnsi" w:cstheme="minorBidi"/>
          <w:color w:val="auto"/>
          <w:u w:val="single"/>
        </w:rPr>
        <w:br/>
      </w:r>
      <w:r>
        <w:rPr>
          <w:rFonts w:asciiTheme="minorHAnsi" w:eastAsiaTheme="minorEastAsia" w:hAnsiTheme="minorHAnsi" w:cstheme="minorBidi"/>
          <w:color w:val="auto"/>
          <w:u w:val="single"/>
        </w:rPr>
        <w:br/>
      </w:r>
      <w:r>
        <w:rPr>
          <w:rFonts w:asciiTheme="minorHAnsi" w:eastAsiaTheme="minorEastAsia" w:hAnsiTheme="minorHAnsi" w:cstheme="minorBidi"/>
          <w:color w:val="auto"/>
          <w:u w:val="single"/>
        </w:rPr>
        <w:br/>
      </w:r>
      <w:r w:rsidR="00743C03">
        <w:rPr>
          <w:noProof/>
        </w:rPr>
        <w:drawing>
          <wp:inline distT="0" distB="0" distL="0" distR="0" wp14:anchorId="73C47D8B" wp14:editId="01A375B7">
            <wp:extent cx="5486400" cy="1911350"/>
            <wp:effectExtent l="0" t="0" r="0" b="0"/>
            <wp:docPr id="61927074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70744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color w:val="auto"/>
        </w:rPr>
        <w:br/>
      </w:r>
      <w:r>
        <w:rPr>
          <w:u w:val="single"/>
        </w:rPr>
        <w:br/>
      </w:r>
      <w:r w:rsidR="00743C03" w:rsidRPr="00743C03">
        <w:rPr>
          <w:rFonts w:asciiTheme="minorHAnsi" w:eastAsiaTheme="minorEastAsia" w:hAnsiTheme="minorHAnsi" w:cstheme="minorBidi"/>
          <w:color w:val="auto"/>
        </w:rPr>
        <w:lastRenderedPageBreak/>
        <w:t xml:space="preserve"> </w:t>
      </w:r>
      <w:r w:rsidR="00743C03">
        <w:rPr>
          <w:rFonts w:asciiTheme="minorHAnsi" w:eastAsiaTheme="minorEastAsia" w:hAnsiTheme="minorHAnsi" w:cstheme="minorBidi"/>
          <w:color w:val="auto"/>
        </w:rPr>
        <w:t xml:space="preserve">                           </w:t>
      </w:r>
      <w:r w:rsidR="00743C03" w:rsidRPr="00743C03">
        <w:rPr>
          <w:rFonts w:asciiTheme="minorHAnsi" w:eastAsiaTheme="minorEastAsia" w:hAnsiTheme="minorHAnsi" w:cstheme="minorBidi"/>
          <w:color w:val="auto"/>
        </w:rPr>
        <w:t xml:space="preserve"> </w:t>
      </w:r>
      <w:r w:rsidR="00743C03" w:rsidRPr="00743C03">
        <w:rPr>
          <w:rFonts w:asciiTheme="minorHAnsi" w:eastAsiaTheme="minorEastAsia" w:hAnsiTheme="minorHAnsi" w:cstheme="minorBidi"/>
          <w:color w:val="auto"/>
          <w:u w:val="single"/>
        </w:rPr>
        <w:t>HISTÓRICO DE MONITORAMENTO</w:t>
      </w:r>
      <w:r w:rsidR="00743C03">
        <w:rPr>
          <w:rFonts w:asciiTheme="minorHAnsi" w:eastAsiaTheme="minorEastAsia" w:hAnsiTheme="minorHAnsi" w:cstheme="minorBidi"/>
          <w:color w:val="auto"/>
          <w:u w:val="single"/>
        </w:rPr>
        <w:t>:</w:t>
      </w:r>
      <w:r w:rsidR="00743C03" w:rsidRPr="00743C03">
        <w:rPr>
          <w:u w:val="single"/>
        </w:rPr>
        <w:t xml:space="preserve"> </w:t>
      </w:r>
      <w:r w:rsidR="00743C03">
        <w:rPr>
          <w:u w:val="single"/>
        </w:rPr>
        <w:br/>
      </w:r>
      <w:r w:rsidR="00743C03">
        <w:rPr>
          <w:u w:val="single"/>
        </w:rPr>
        <w:br/>
      </w:r>
      <w:r w:rsidR="00743C03">
        <w:rPr>
          <w:u w:val="single"/>
        </w:rPr>
        <w:br/>
      </w:r>
      <w:r w:rsidR="00743C03">
        <w:rPr>
          <w:u w:val="single"/>
        </w:rPr>
        <w:br/>
      </w:r>
      <w:r w:rsidR="00743C03">
        <w:rPr>
          <w:noProof/>
        </w:rPr>
        <w:drawing>
          <wp:inline distT="0" distB="0" distL="0" distR="0" wp14:anchorId="4601F22C" wp14:editId="15FB496A">
            <wp:extent cx="5486400" cy="1680597"/>
            <wp:effectExtent l="0" t="0" r="0" b="0"/>
            <wp:docPr id="1360650454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50454" name="Imagem 1" descr="Diagram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085" cy="16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>
        <w:rPr>
          <w:u w:val="single"/>
        </w:rPr>
        <w:br/>
      </w:r>
      <w:r w:rsidRPr="00F358FD">
        <w:rPr>
          <w:u w:val="single"/>
        </w:rPr>
        <w:br/>
      </w:r>
      <w:r w:rsidRPr="00F358FD">
        <w:rPr>
          <w:u w:val="single"/>
        </w:rPr>
        <w:br/>
      </w:r>
      <w:r w:rsidR="00743C03">
        <w:rPr>
          <w:rFonts w:asciiTheme="minorHAnsi" w:eastAsiaTheme="minorEastAsia" w:hAnsiTheme="minorHAnsi" w:cstheme="minorBidi"/>
          <w:color w:val="auto"/>
          <w:u w:val="single"/>
        </w:rPr>
        <w:br/>
      </w:r>
      <w:r w:rsidR="00743C03" w:rsidRPr="00743C03">
        <w:rPr>
          <w:rFonts w:asciiTheme="minorHAnsi" w:eastAsiaTheme="minorEastAsia" w:hAnsiTheme="minorHAnsi" w:cstheme="minorBidi"/>
          <w:color w:val="auto"/>
        </w:rPr>
        <w:t xml:space="preserve">                                        </w:t>
      </w:r>
      <w:r w:rsidR="00743C03">
        <w:rPr>
          <w:rFonts w:asciiTheme="minorHAnsi" w:eastAsiaTheme="minorEastAsia" w:hAnsiTheme="minorHAnsi" w:cstheme="minorBidi"/>
          <w:color w:val="auto"/>
        </w:rPr>
        <w:t xml:space="preserve">        </w:t>
      </w:r>
      <w:r w:rsidR="00743C03" w:rsidRPr="00743C03">
        <w:rPr>
          <w:rFonts w:asciiTheme="minorHAnsi" w:eastAsiaTheme="minorEastAsia" w:hAnsiTheme="minorHAnsi" w:cstheme="minorBidi"/>
          <w:color w:val="auto"/>
          <w:u w:val="single"/>
        </w:rPr>
        <w:t xml:space="preserve"> RECOMPENSA</w:t>
      </w:r>
      <w:r w:rsidR="00743C03">
        <w:rPr>
          <w:rFonts w:asciiTheme="minorHAnsi" w:eastAsiaTheme="minorEastAsia" w:hAnsiTheme="minorHAnsi" w:cstheme="minorBidi"/>
          <w:color w:val="auto"/>
          <w:u w:val="single"/>
        </w:rPr>
        <w:t>:</w:t>
      </w:r>
      <w:r w:rsidR="00743C03">
        <w:rPr>
          <w:rFonts w:asciiTheme="minorHAnsi" w:eastAsiaTheme="minorEastAsia" w:hAnsiTheme="minorHAnsi" w:cstheme="minorBidi"/>
          <w:color w:val="auto"/>
          <w:u w:val="single"/>
        </w:rPr>
        <w:br/>
      </w:r>
      <w:r w:rsidR="00743C03">
        <w:rPr>
          <w:rFonts w:asciiTheme="minorHAnsi" w:eastAsiaTheme="minorEastAsia" w:hAnsiTheme="minorHAnsi" w:cstheme="minorBidi"/>
          <w:color w:val="auto"/>
          <w:u w:val="single"/>
        </w:rPr>
        <w:br/>
      </w:r>
      <w:r w:rsidR="00743C03">
        <w:rPr>
          <w:rFonts w:asciiTheme="minorHAnsi" w:eastAsiaTheme="minorEastAsia" w:hAnsiTheme="minorHAnsi" w:cstheme="minorBidi"/>
          <w:color w:val="auto"/>
          <w:u w:val="single"/>
        </w:rPr>
        <w:br/>
      </w:r>
      <w:r w:rsidR="00743C03">
        <w:rPr>
          <w:rFonts w:asciiTheme="minorHAnsi" w:eastAsiaTheme="minorEastAsia" w:hAnsiTheme="minorHAnsi" w:cstheme="minorBidi"/>
          <w:color w:val="auto"/>
          <w:u w:val="single"/>
        </w:rPr>
        <w:br/>
      </w:r>
      <w:r w:rsidR="00743C03">
        <w:rPr>
          <w:noProof/>
        </w:rPr>
        <w:drawing>
          <wp:inline distT="0" distB="0" distL="0" distR="0" wp14:anchorId="55833550" wp14:editId="70957921">
            <wp:extent cx="5486400" cy="1168400"/>
            <wp:effectExtent l="0" t="0" r="0" b="0"/>
            <wp:docPr id="209626561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65612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8FD">
        <w:rPr>
          <w:u w:val="single"/>
        </w:rPr>
        <w:br/>
      </w:r>
      <w:r w:rsidRPr="00F358FD">
        <w:rPr>
          <w:u w:val="single"/>
        </w:rPr>
        <w:br/>
        <w:t xml:space="preserve">   </w:t>
      </w:r>
      <w:r w:rsidR="00DC7FCC" w:rsidRPr="00F358FD">
        <w:rPr>
          <w:u w:val="single"/>
        </w:rPr>
        <w:br/>
      </w:r>
      <w:r w:rsidR="000F5FDB" w:rsidRPr="00F358FD">
        <w:rPr>
          <w:u w:val="single"/>
        </w:rPr>
        <w:br/>
      </w:r>
      <w:r w:rsidR="000D6D48" w:rsidRPr="00743C03">
        <w:rPr>
          <w:rFonts w:asciiTheme="minorHAnsi" w:eastAsiaTheme="minorEastAsia" w:hAnsiTheme="minorHAnsi" w:cstheme="minorBidi"/>
          <w:b w:val="0"/>
          <w:bCs w:val="0"/>
          <w:color w:val="auto"/>
        </w:rPr>
        <w:br/>
      </w:r>
      <w:r w:rsidR="000D6D48" w:rsidRPr="00743C03">
        <w:rPr>
          <w:rFonts w:asciiTheme="minorHAnsi" w:eastAsiaTheme="minorEastAsia" w:hAnsiTheme="minorHAnsi" w:cstheme="minorBidi"/>
          <w:b w:val="0"/>
          <w:bCs w:val="0"/>
          <w:color w:val="auto"/>
        </w:rPr>
        <w:br/>
      </w:r>
      <w:r w:rsidR="000F5FDB" w:rsidRPr="00743C03">
        <w:br/>
      </w:r>
      <w:r w:rsidR="000D6D48" w:rsidRPr="00743C03">
        <w:br/>
      </w:r>
      <w:r w:rsidR="000D6D48" w:rsidRPr="00743C03">
        <w:lastRenderedPageBreak/>
        <w:br/>
      </w:r>
      <w:r w:rsidR="00000000" w:rsidRPr="00743C03">
        <w:rPr>
          <w:u w:val="single"/>
        </w:rPr>
        <w:t xml:space="preserve">Etapa 3: </w:t>
      </w:r>
      <w:proofErr w:type="spellStart"/>
      <w:r w:rsidR="00000000" w:rsidRPr="00743C03">
        <w:rPr>
          <w:u w:val="single"/>
        </w:rPr>
        <w:t>Modelos</w:t>
      </w:r>
      <w:proofErr w:type="spellEnd"/>
      <w:r w:rsidR="00000000" w:rsidRPr="00743C03">
        <w:rPr>
          <w:u w:val="single"/>
        </w:rPr>
        <w:t xml:space="preserve"> </w:t>
      </w:r>
      <w:proofErr w:type="spellStart"/>
      <w:r w:rsidR="00000000" w:rsidRPr="00743C03">
        <w:rPr>
          <w:u w:val="single"/>
        </w:rPr>
        <w:t>Dinâmicos</w:t>
      </w:r>
      <w:proofErr w:type="spellEnd"/>
      <w:r w:rsidR="00000000" w:rsidRPr="00743C03">
        <w:rPr>
          <w:u w:val="single"/>
        </w:rPr>
        <w:t xml:space="preserve"> – Diagramas de Interação</w:t>
      </w:r>
    </w:p>
    <w:p w14:paraId="3736BF7E" w14:textId="76967E6C" w:rsidR="004E63AF" w:rsidRDefault="00743C03">
      <w:r>
        <w:br/>
      </w:r>
      <w:proofErr w:type="spellStart"/>
      <w:r w:rsidR="00000000">
        <w:t>Os</w:t>
      </w:r>
      <w:proofErr w:type="spellEnd"/>
      <w:r w:rsidR="00000000">
        <w:t xml:space="preserve"> </w:t>
      </w:r>
      <w:proofErr w:type="spellStart"/>
      <w:r w:rsidR="00000000">
        <w:t>diagramas</w:t>
      </w:r>
      <w:proofErr w:type="spellEnd"/>
      <w:r w:rsidR="00000000">
        <w:t xml:space="preserve"> de </w:t>
      </w:r>
      <w:proofErr w:type="spellStart"/>
      <w:r w:rsidR="00000000">
        <w:t>sequência</w:t>
      </w:r>
      <w:proofErr w:type="spellEnd"/>
      <w:r w:rsidR="00000000">
        <w:t xml:space="preserve"> e de comunicação foram criados para modelar o comportamento dinâmico do sistema, detalhando as interações entre objetos nos principais casos de uso.</w:t>
      </w:r>
    </w:p>
    <w:p w14:paraId="4A5D1C84" w14:textId="333B17D1" w:rsidR="004E63AF" w:rsidRPr="00676A29" w:rsidRDefault="00DC7FCC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br/>
      </w:r>
      <w:r>
        <w:rPr>
          <w:b/>
          <w:bCs/>
        </w:rPr>
        <w:br/>
      </w:r>
      <w:r w:rsidR="00743C03" w:rsidRPr="00743C03">
        <w:rPr>
          <w:b/>
          <w:bCs/>
          <w:sz w:val="28"/>
          <w:szCs w:val="28"/>
        </w:rPr>
        <w:t xml:space="preserve">                        </w:t>
      </w:r>
      <w:r w:rsidR="00743C03">
        <w:rPr>
          <w:b/>
          <w:bCs/>
          <w:sz w:val="28"/>
          <w:szCs w:val="28"/>
        </w:rPr>
        <w:br/>
        <w:t xml:space="preserve">                  </w:t>
      </w:r>
      <w:r w:rsidR="00650981">
        <w:rPr>
          <w:b/>
          <w:bCs/>
          <w:sz w:val="28"/>
          <w:szCs w:val="28"/>
        </w:rPr>
        <w:t xml:space="preserve">                 </w:t>
      </w:r>
      <w:r w:rsidR="00676A29">
        <w:rPr>
          <w:b/>
          <w:bCs/>
          <w:sz w:val="28"/>
          <w:szCs w:val="28"/>
        </w:rPr>
        <w:t xml:space="preserve">    </w:t>
      </w:r>
      <w:proofErr w:type="spellStart"/>
      <w:r w:rsidR="00650981" w:rsidRPr="00650981">
        <w:rPr>
          <w:b/>
          <w:bCs/>
          <w:sz w:val="28"/>
          <w:szCs w:val="28"/>
          <w:u w:val="single"/>
        </w:rPr>
        <w:t>S</w:t>
      </w:r>
      <w:r w:rsidR="00650981" w:rsidRPr="00650981">
        <w:rPr>
          <w:b/>
          <w:bCs/>
          <w:sz w:val="28"/>
          <w:szCs w:val="28"/>
          <w:u w:val="single"/>
        </w:rPr>
        <w:t>equencia</w:t>
      </w:r>
      <w:proofErr w:type="spellEnd"/>
      <w:r w:rsidR="00650981" w:rsidRPr="00650981">
        <w:rPr>
          <w:b/>
          <w:bCs/>
          <w:sz w:val="28"/>
          <w:szCs w:val="28"/>
          <w:u w:val="single"/>
        </w:rPr>
        <w:t xml:space="preserve"> </w:t>
      </w:r>
      <w:r w:rsidR="00650981" w:rsidRPr="00650981">
        <w:rPr>
          <w:b/>
          <w:bCs/>
          <w:sz w:val="28"/>
          <w:szCs w:val="28"/>
          <w:u w:val="single"/>
        </w:rPr>
        <w:t>M</w:t>
      </w:r>
      <w:r w:rsidR="00650981" w:rsidRPr="00650981">
        <w:rPr>
          <w:b/>
          <w:bCs/>
          <w:sz w:val="28"/>
          <w:szCs w:val="28"/>
          <w:u w:val="single"/>
        </w:rPr>
        <w:t>orador</w:t>
      </w:r>
      <w:r w:rsidR="00650981">
        <w:rPr>
          <w:b/>
          <w:bCs/>
          <w:sz w:val="28"/>
          <w:szCs w:val="28"/>
        </w:rPr>
        <w:br/>
      </w:r>
      <w:r w:rsidR="00650981">
        <w:rPr>
          <w:b/>
          <w:bCs/>
          <w:sz w:val="28"/>
          <w:szCs w:val="28"/>
        </w:rPr>
        <w:br/>
      </w:r>
      <w:r w:rsidR="00650981">
        <w:rPr>
          <w:b/>
          <w:bCs/>
          <w:sz w:val="28"/>
          <w:szCs w:val="28"/>
        </w:rPr>
        <w:br/>
        <w:t xml:space="preserve">                       </w:t>
      </w:r>
      <w:r w:rsidR="00650981">
        <w:rPr>
          <w:noProof/>
        </w:rPr>
        <w:drawing>
          <wp:inline distT="0" distB="0" distL="0" distR="0" wp14:anchorId="7610388E" wp14:editId="59330681">
            <wp:extent cx="3116912" cy="5044699"/>
            <wp:effectExtent l="0" t="0" r="7620" b="3810"/>
            <wp:docPr id="2041744726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44726" name="Imagem 1" descr="Uma imagem contendo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772" cy="50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981">
        <w:rPr>
          <w:b/>
          <w:bCs/>
          <w:sz w:val="28"/>
          <w:szCs w:val="28"/>
        </w:rPr>
        <w:br/>
      </w:r>
      <w:r w:rsidR="00650981">
        <w:rPr>
          <w:b/>
          <w:bCs/>
          <w:sz w:val="28"/>
          <w:szCs w:val="28"/>
        </w:rPr>
        <w:br/>
      </w:r>
      <w:r w:rsidR="00650981">
        <w:rPr>
          <w:b/>
          <w:bCs/>
          <w:sz w:val="28"/>
          <w:szCs w:val="28"/>
        </w:rPr>
        <w:br/>
      </w:r>
      <w:proofErr w:type="spellStart"/>
      <w:r w:rsidR="00676A29" w:rsidRPr="00676A29">
        <w:rPr>
          <w:b/>
          <w:bCs/>
          <w:sz w:val="28"/>
          <w:szCs w:val="28"/>
          <w:u w:val="single"/>
        </w:rPr>
        <w:lastRenderedPageBreak/>
        <w:t>D</w:t>
      </w:r>
      <w:r w:rsidR="00676A29" w:rsidRPr="00676A29">
        <w:rPr>
          <w:b/>
          <w:bCs/>
          <w:sz w:val="28"/>
          <w:szCs w:val="28"/>
          <w:u w:val="single"/>
        </w:rPr>
        <w:t>iagrama</w:t>
      </w:r>
      <w:proofErr w:type="spellEnd"/>
      <w:r w:rsidR="00676A29" w:rsidRPr="00676A29">
        <w:rPr>
          <w:b/>
          <w:bCs/>
          <w:sz w:val="28"/>
          <w:szCs w:val="28"/>
          <w:u w:val="single"/>
        </w:rPr>
        <w:t xml:space="preserve"> de </w:t>
      </w:r>
      <w:proofErr w:type="spellStart"/>
      <w:r w:rsidR="00676A29" w:rsidRPr="00676A29">
        <w:rPr>
          <w:b/>
          <w:bCs/>
          <w:sz w:val="28"/>
          <w:szCs w:val="28"/>
          <w:u w:val="single"/>
        </w:rPr>
        <w:t>S</w:t>
      </w:r>
      <w:r w:rsidR="00676A29" w:rsidRPr="00676A29">
        <w:rPr>
          <w:b/>
          <w:bCs/>
          <w:sz w:val="28"/>
          <w:szCs w:val="28"/>
          <w:u w:val="single"/>
        </w:rPr>
        <w:t>equências</w:t>
      </w:r>
      <w:proofErr w:type="spellEnd"/>
      <w:r w:rsidR="00676A29" w:rsidRPr="00676A29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676A29" w:rsidRPr="00676A29">
        <w:rPr>
          <w:b/>
          <w:bCs/>
          <w:sz w:val="28"/>
          <w:szCs w:val="28"/>
          <w:u w:val="single"/>
        </w:rPr>
        <w:t>Monitoramento</w:t>
      </w:r>
      <w:proofErr w:type="spellEnd"/>
      <w:r w:rsidR="00676A29" w:rsidRPr="00676A29">
        <w:rPr>
          <w:b/>
          <w:bCs/>
          <w:sz w:val="28"/>
          <w:szCs w:val="28"/>
          <w:u w:val="single"/>
        </w:rPr>
        <w:t xml:space="preserve"> de </w:t>
      </w:r>
      <w:proofErr w:type="spellStart"/>
      <w:r w:rsidR="00676A29" w:rsidRPr="00676A29">
        <w:rPr>
          <w:b/>
          <w:bCs/>
          <w:sz w:val="28"/>
          <w:szCs w:val="28"/>
          <w:u w:val="single"/>
        </w:rPr>
        <w:t>I</w:t>
      </w:r>
      <w:r w:rsidR="00676A29" w:rsidRPr="00676A29">
        <w:rPr>
          <w:b/>
          <w:bCs/>
          <w:sz w:val="28"/>
          <w:szCs w:val="28"/>
          <w:u w:val="single"/>
        </w:rPr>
        <w:t>ndicadores</w:t>
      </w:r>
      <w:proofErr w:type="spellEnd"/>
      <w:r w:rsidR="00676A29" w:rsidRPr="00676A29">
        <w:rPr>
          <w:b/>
          <w:bCs/>
          <w:sz w:val="28"/>
          <w:szCs w:val="28"/>
          <w:u w:val="single"/>
        </w:rPr>
        <w:t xml:space="preserve"> de </w:t>
      </w:r>
      <w:proofErr w:type="spellStart"/>
      <w:r w:rsidR="00676A29" w:rsidRPr="00676A29">
        <w:rPr>
          <w:b/>
          <w:bCs/>
          <w:sz w:val="28"/>
          <w:szCs w:val="28"/>
          <w:u w:val="single"/>
        </w:rPr>
        <w:t>S</w:t>
      </w:r>
      <w:r w:rsidR="00676A29" w:rsidRPr="00676A29">
        <w:rPr>
          <w:b/>
          <w:bCs/>
          <w:sz w:val="28"/>
          <w:szCs w:val="28"/>
          <w:u w:val="single"/>
        </w:rPr>
        <w:t>aúde</w:t>
      </w:r>
      <w:proofErr w:type="spellEnd"/>
      <w:r w:rsidR="00676A29">
        <w:rPr>
          <w:b/>
          <w:bCs/>
          <w:sz w:val="28"/>
          <w:szCs w:val="28"/>
          <w:u w:val="single"/>
        </w:rPr>
        <w:br/>
      </w:r>
      <w:r w:rsidR="00676A29">
        <w:rPr>
          <w:b/>
          <w:bCs/>
          <w:sz w:val="28"/>
          <w:szCs w:val="28"/>
          <w:u w:val="single"/>
        </w:rPr>
        <w:br/>
      </w:r>
      <w:r w:rsidR="00676A29">
        <w:rPr>
          <w:b/>
          <w:bCs/>
          <w:sz w:val="28"/>
          <w:szCs w:val="28"/>
          <w:u w:val="single"/>
        </w:rPr>
        <w:br/>
      </w:r>
      <w:r w:rsidR="00676A29">
        <w:rPr>
          <w:noProof/>
        </w:rPr>
        <w:drawing>
          <wp:inline distT="0" distB="0" distL="0" distR="0" wp14:anchorId="11BB1E9B" wp14:editId="2FE460A9">
            <wp:extent cx="5486400" cy="4275455"/>
            <wp:effectExtent l="0" t="0" r="0" b="0"/>
            <wp:docPr id="9097185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18520" name="Imagem 1" descr="Diagrama, Esquemát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981">
        <w:rPr>
          <w:b/>
          <w:bCs/>
          <w:sz w:val="28"/>
          <w:szCs w:val="28"/>
        </w:rPr>
        <w:br/>
      </w:r>
      <w:r w:rsidR="00650981">
        <w:rPr>
          <w:b/>
          <w:bCs/>
          <w:sz w:val="28"/>
          <w:szCs w:val="28"/>
        </w:rPr>
        <w:br/>
      </w:r>
      <w:r w:rsidR="00650981">
        <w:rPr>
          <w:b/>
          <w:bCs/>
          <w:sz w:val="28"/>
          <w:szCs w:val="28"/>
        </w:rPr>
        <w:br/>
        <w:t xml:space="preserve">                     </w:t>
      </w:r>
      <w:r w:rsidR="00650981">
        <w:rPr>
          <w:b/>
          <w:bCs/>
          <w:sz w:val="24"/>
          <w:szCs w:val="24"/>
        </w:rPr>
        <w:br/>
      </w:r>
      <w:r w:rsidR="00650981">
        <w:rPr>
          <w:b/>
          <w:bCs/>
          <w:sz w:val="24"/>
          <w:szCs w:val="24"/>
        </w:rPr>
        <w:br/>
        <w:t xml:space="preserve"> </w:t>
      </w:r>
      <w:r w:rsidR="009B6693" w:rsidRPr="00650981">
        <w:rPr>
          <w:sz w:val="24"/>
          <w:szCs w:val="24"/>
        </w:rPr>
        <w:br/>
      </w:r>
      <w:r w:rsidR="00650981">
        <w:rPr>
          <w:b/>
          <w:bCs/>
          <w:sz w:val="24"/>
          <w:szCs w:val="24"/>
        </w:rPr>
        <w:t xml:space="preserve">                    </w:t>
      </w:r>
      <w:r w:rsidR="009B6693" w:rsidRPr="00650981">
        <w:rPr>
          <w:sz w:val="24"/>
          <w:szCs w:val="24"/>
        </w:rPr>
        <w:br/>
      </w:r>
      <w:r w:rsidR="00650981">
        <w:rPr>
          <w:sz w:val="24"/>
          <w:szCs w:val="24"/>
        </w:rPr>
        <w:t xml:space="preserve">                        </w:t>
      </w:r>
      <w:r w:rsidR="00650981">
        <w:rPr>
          <w:sz w:val="24"/>
          <w:szCs w:val="24"/>
        </w:rPr>
        <w:br/>
      </w:r>
      <w:r w:rsidR="00650981">
        <w:rPr>
          <w:sz w:val="24"/>
          <w:szCs w:val="24"/>
        </w:rPr>
        <w:br/>
      </w:r>
      <w:r w:rsidR="00650981">
        <w:rPr>
          <w:sz w:val="24"/>
          <w:szCs w:val="24"/>
        </w:rPr>
        <w:br/>
      </w:r>
      <w:r w:rsidR="00650981">
        <w:rPr>
          <w:sz w:val="24"/>
          <w:szCs w:val="24"/>
        </w:rPr>
        <w:br/>
      </w:r>
      <w:r w:rsidR="00650981">
        <w:rPr>
          <w:sz w:val="24"/>
          <w:szCs w:val="24"/>
        </w:rPr>
        <w:br/>
      </w:r>
      <w:r w:rsidR="00650981">
        <w:rPr>
          <w:sz w:val="24"/>
          <w:szCs w:val="24"/>
        </w:rPr>
        <w:br/>
      </w:r>
      <w:r w:rsidR="00650981">
        <w:rPr>
          <w:sz w:val="24"/>
          <w:szCs w:val="24"/>
        </w:rPr>
        <w:br/>
      </w:r>
      <w:r w:rsidR="00650981">
        <w:rPr>
          <w:sz w:val="24"/>
          <w:szCs w:val="24"/>
        </w:rPr>
        <w:br/>
      </w:r>
      <w:r w:rsidR="00650981">
        <w:rPr>
          <w:sz w:val="24"/>
          <w:szCs w:val="24"/>
        </w:rPr>
        <w:br/>
      </w:r>
      <w:r w:rsidR="00650981">
        <w:rPr>
          <w:sz w:val="24"/>
          <w:szCs w:val="24"/>
        </w:rPr>
        <w:lastRenderedPageBreak/>
        <w:t xml:space="preserve">             </w:t>
      </w:r>
      <w:r w:rsidR="00676A29">
        <w:rPr>
          <w:sz w:val="24"/>
          <w:szCs w:val="24"/>
        </w:rPr>
        <w:t xml:space="preserve">       </w:t>
      </w:r>
      <w:r w:rsidR="00650981">
        <w:rPr>
          <w:sz w:val="24"/>
          <w:szCs w:val="24"/>
        </w:rPr>
        <w:t xml:space="preserve"> </w:t>
      </w:r>
      <w:proofErr w:type="spellStart"/>
      <w:r w:rsidR="00676A29" w:rsidRPr="00676A29">
        <w:rPr>
          <w:b/>
          <w:bCs/>
          <w:sz w:val="28"/>
          <w:szCs w:val="28"/>
          <w:u w:val="single"/>
        </w:rPr>
        <w:t>Diagrama</w:t>
      </w:r>
      <w:proofErr w:type="spellEnd"/>
      <w:r w:rsidR="00676A29" w:rsidRPr="00676A29">
        <w:rPr>
          <w:b/>
          <w:bCs/>
          <w:sz w:val="28"/>
          <w:szCs w:val="28"/>
          <w:u w:val="single"/>
        </w:rPr>
        <w:t xml:space="preserve"> de </w:t>
      </w:r>
      <w:proofErr w:type="spellStart"/>
      <w:r w:rsidR="00676A29" w:rsidRPr="00676A29">
        <w:rPr>
          <w:b/>
          <w:bCs/>
          <w:sz w:val="28"/>
          <w:szCs w:val="28"/>
          <w:u w:val="single"/>
        </w:rPr>
        <w:t>S</w:t>
      </w:r>
      <w:r w:rsidR="00676A29" w:rsidRPr="00676A29">
        <w:rPr>
          <w:b/>
          <w:bCs/>
          <w:sz w:val="28"/>
          <w:szCs w:val="28"/>
          <w:u w:val="single"/>
        </w:rPr>
        <w:t>equência</w:t>
      </w:r>
      <w:proofErr w:type="spellEnd"/>
      <w:r w:rsidR="00676A29" w:rsidRPr="00676A29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676A29" w:rsidRPr="00676A29">
        <w:rPr>
          <w:b/>
          <w:bCs/>
          <w:sz w:val="28"/>
          <w:szCs w:val="28"/>
          <w:u w:val="single"/>
        </w:rPr>
        <w:t>H</w:t>
      </w:r>
      <w:r w:rsidR="00676A29" w:rsidRPr="00676A29">
        <w:rPr>
          <w:b/>
          <w:bCs/>
          <w:sz w:val="28"/>
          <w:szCs w:val="28"/>
          <w:u w:val="single"/>
        </w:rPr>
        <w:t>istórico</w:t>
      </w:r>
      <w:proofErr w:type="spellEnd"/>
      <w:r w:rsidR="00676A29" w:rsidRPr="00676A29">
        <w:rPr>
          <w:b/>
          <w:bCs/>
          <w:sz w:val="28"/>
          <w:szCs w:val="28"/>
          <w:u w:val="single"/>
        </w:rPr>
        <w:t xml:space="preserve"> de </w:t>
      </w:r>
      <w:proofErr w:type="spellStart"/>
      <w:r w:rsidR="00676A29" w:rsidRPr="00676A29">
        <w:rPr>
          <w:b/>
          <w:bCs/>
          <w:sz w:val="28"/>
          <w:szCs w:val="28"/>
          <w:u w:val="single"/>
        </w:rPr>
        <w:t>M</w:t>
      </w:r>
      <w:r w:rsidR="00676A29" w:rsidRPr="00676A29">
        <w:rPr>
          <w:b/>
          <w:bCs/>
          <w:sz w:val="28"/>
          <w:szCs w:val="28"/>
          <w:u w:val="single"/>
        </w:rPr>
        <w:t>onitorament</w:t>
      </w:r>
      <w:r w:rsidR="00676A29">
        <w:rPr>
          <w:b/>
          <w:bCs/>
          <w:sz w:val="28"/>
          <w:szCs w:val="28"/>
          <w:u w:val="single"/>
        </w:rPr>
        <w:t>o</w:t>
      </w:r>
      <w:proofErr w:type="spellEnd"/>
      <w:r w:rsidR="00676A29">
        <w:rPr>
          <w:b/>
          <w:bCs/>
          <w:sz w:val="28"/>
          <w:szCs w:val="28"/>
          <w:u w:val="single"/>
        </w:rPr>
        <w:br/>
      </w:r>
      <w:r w:rsidR="00676A29">
        <w:rPr>
          <w:b/>
          <w:bCs/>
          <w:sz w:val="28"/>
          <w:szCs w:val="28"/>
          <w:u w:val="single"/>
        </w:rPr>
        <w:br/>
      </w:r>
      <w:r w:rsidR="00676A29">
        <w:rPr>
          <w:b/>
          <w:bCs/>
          <w:sz w:val="28"/>
          <w:szCs w:val="28"/>
          <w:u w:val="single"/>
        </w:rPr>
        <w:br/>
      </w:r>
      <w:r w:rsidR="00676A29">
        <w:rPr>
          <w:b/>
          <w:bCs/>
          <w:sz w:val="28"/>
          <w:szCs w:val="28"/>
          <w:u w:val="single"/>
        </w:rPr>
        <w:br/>
      </w:r>
      <w:r w:rsidR="00676A29">
        <w:rPr>
          <w:b/>
          <w:bCs/>
          <w:sz w:val="28"/>
          <w:szCs w:val="28"/>
          <w:u w:val="single"/>
        </w:rPr>
        <w:br/>
      </w:r>
      <w:r w:rsidR="00676A29">
        <w:rPr>
          <w:b/>
          <w:bCs/>
          <w:sz w:val="28"/>
          <w:szCs w:val="28"/>
        </w:rPr>
        <w:t xml:space="preserve">                        </w:t>
      </w:r>
      <w:r w:rsidR="00676A29" w:rsidRPr="00676A29">
        <w:rPr>
          <w:noProof/>
        </w:rPr>
        <w:drawing>
          <wp:inline distT="0" distB="0" distL="0" distR="0" wp14:anchorId="5254E6E8" wp14:editId="0F9139DA">
            <wp:extent cx="3829050" cy="6438900"/>
            <wp:effectExtent l="0" t="0" r="0" b="0"/>
            <wp:docPr id="27040721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07219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693" w:rsidRPr="00676A29">
        <w:rPr>
          <w:sz w:val="24"/>
          <w:szCs w:val="24"/>
        </w:rPr>
        <w:br/>
      </w:r>
      <w:r w:rsidR="00743C03" w:rsidRPr="00650981">
        <w:rPr>
          <w:sz w:val="24"/>
          <w:szCs w:val="24"/>
        </w:rPr>
        <w:t xml:space="preserve">                   </w:t>
      </w:r>
    </w:p>
    <w:p w14:paraId="50FAEA34" w14:textId="3B164E2A" w:rsidR="004E63AF" w:rsidRPr="00676A29" w:rsidRDefault="00676A29" w:rsidP="00676A29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lastRenderedPageBreak/>
        <w:t xml:space="preserve">                          </w:t>
      </w:r>
      <w:proofErr w:type="spellStart"/>
      <w:r w:rsidRPr="00676A29">
        <w:rPr>
          <w:b/>
          <w:bCs/>
          <w:sz w:val="28"/>
          <w:szCs w:val="28"/>
          <w:u w:val="single"/>
        </w:rPr>
        <w:t>Diagrama</w:t>
      </w:r>
      <w:proofErr w:type="spellEnd"/>
      <w:r w:rsidRPr="00676A29">
        <w:rPr>
          <w:b/>
          <w:bCs/>
          <w:sz w:val="28"/>
          <w:szCs w:val="28"/>
          <w:u w:val="single"/>
        </w:rPr>
        <w:t xml:space="preserve"> de </w:t>
      </w:r>
      <w:proofErr w:type="spellStart"/>
      <w:r>
        <w:rPr>
          <w:b/>
          <w:bCs/>
          <w:sz w:val="28"/>
          <w:szCs w:val="28"/>
          <w:u w:val="single"/>
        </w:rPr>
        <w:t>S</w:t>
      </w:r>
      <w:r w:rsidRPr="00676A29">
        <w:rPr>
          <w:b/>
          <w:bCs/>
          <w:sz w:val="28"/>
          <w:szCs w:val="28"/>
          <w:u w:val="single"/>
        </w:rPr>
        <w:t>equência</w:t>
      </w:r>
      <w:proofErr w:type="spellEnd"/>
      <w:r w:rsidRPr="00676A29">
        <w:rPr>
          <w:b/>
          <w:bCs/>
          <w:sz w:val="28"/>
          <w:szCs w:val="28"/>
          <w:u w:val="single"/>
        </w:rPr>
        <w:t xml:space="preserve"> Sistema de </w:t>
      </w:r>
      <w:proofErr w:type="spellStart"/>
      <w:r w:rsidRPr="00676A29">
        <w:rPr>
          <w:b/>
          <w:bCs/>
          <w:sz w:val="28"/>
          <w:szCs w:val="28"/>
          <w:u w:val="single"/>
        </w:rPr>
        <w:t>Recompensas</w:t>
      </w:r>
      <w:proofErr w:type="spellEnd"/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noProof/>
        </w:rPr>
        <w:drawing>
          <wp:inline distT="0" distB="0" distL="0" distR="0" wp14:anchorId="72570397" wp14:editId="0F2C5545">
            <wp:extent cx="5486400" cy="4453890"/>
            <wp:effectExtent l="0" t="0" r="0" b="3810"/>
            <wp:docPr id="19264436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4364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693">
        <w:rPr>
          <w:b/>
          <w:bCs/>
        </w:rPr>
        <w:br/>
      </w:r>
      <w:r w:rsidR="009B6693">
        <w:rPr>
          <w:b/>
          <w:bCs/>
        </w:rPr>
        <w:br/>
      </w:r>
      <w:r w:rsidR="00DA12ED">
        <w:rPr>
          <w:b/>
          <w:bCs/>
        </w:rPr>
        <w:br/>
      </w:r>
      <w:r w:rsidR="00DA12ED">
        <w:rPr>
          <w:b/>
          <w:bCs/>
        </w:rPr>
        <w:br/>
      </w:r>
      <w:r w:rsidR="00DA12ED">
        <w:rPr>
          <w:b/>
          <w:bCs/>
        </w:rPr>
        <w:br/>
      </w:r>
      <w:r w:rsidR="00DA12ED">
        <w:rPr>
          <w:b/>
          <w:bCs/>
        </w:rPr>
        <w:br/>
      </w:r>
      <w:r w:rsidR="00DA12ED">
        <w:rPr>
          <w:b/>
          <w:bCs/>
        </w:rPr>
        <w:br/>
      </w:r>
      <w:r w:rsidR="00743C03" w:rsidRPr="00743C03">
        <w:rPr>
          <w:b/>
          <w:bCs/>
          <w:sz w:val="28"/>
          <w:szCs w:val="28"/>
        </w:rPr>
        <w:t xml:space="preserve">                                  </w:t>
      </w:r>
      <w:r w:rsidR="00DA12ED" w:rsidRPr="00743C03">
        <w:rPr>
          <w:b/>
          <w:bCs/>
          <w:sz w:val="28"/>
          <w:szCs w:val="28"/>
          <w:u w:val="single"/>
        </w:rPr>
        <w:br/>
      </w:r>
      <w:r w:rsidR="00DA12ED" w:rsidRPr="00743C03">
        <w:rPr>
          <w:b/>
          <w:bCs/>
          <w:sz w:val="28"/>
          <w:szCs w:val="28"/>
          <w:u w:val="single"/>
        </w:rPr>
        <w:br/>
      </w:r>
      <w:r w:rsidR="009B6693" w:rsidRPr="00743C03"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 w:rsidR="00A4101B">
        <w:rPr>
          <w:b/>
          <w:bCs/>
          <w:sz w:val="28"/>
          <w:szCs w:val="28"/>
          <w:u w:val="single"/>
        </w:rPr>
        <w:t>DIAGRAMA DE COMUNICAÇÃO: (COLOCAR IMAGEM)</w:t>
      </w:r>
      <w:r w:rsidR="00A4101B"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lastRenderedPageBreak/>
        <w:br/>
      </w:r>
      <w:r w:rsidR="00000000" w:rsidRPr="00676A29">
        <w:rPr>
          <w:rStyle w:val="Ttulo1Char"/>
        </w:rPr>
        <w:t xml:space="preserve">Etapa 4: </w:t>
      </w:r>
      <w:proofErr w:type="spellStart"/>
      <w:r w:rsidR="00000000" w:rsidRPr="00676A29">
        <w:rPr>
          <w:rStyle w:val="Ttulo1Char"/>
        </w:rPr>
        <w:t>Diagrama</w:t>
      </w:r>
      <w:proofErr w:type="spellEnd"/>
      <w:r w:rsidR="00000000" w:rsidRPr="00676A29">
        <w:rPr>
          <w:rStyle w:val="Ttulo1Char"/>
        </w:rPr>
        <w:t xml:space="preserve"> de </w:t>
      </w:r>
      <w:proofErr w:type="spellStart"/>
      <w:r w:rsidR="00000000" w:rsidRPr="00676A29">
        <w:rPr>
          <w:rStyle w:val="Ttulo1Char"/>
        </w:rPr>
        <w:t>Atividades</w:t>
      </w:r>
      <w:proofErr w:type="spellEnd"/>
      <w:r w:rsidR="00000000" w:rsidRPr="00676A29">
        <w:rPr>
          <w:rStyle w:val="Ttulo1Char"/>
        </w:rPr>
        <w:t xml:space="preserve"> e </w:t>
      </w:r>
      <w:proofErr w:type="spellStart"/>
      <w:r w:rsidR="00000000" w:rsidRPr="00676A29">
        <w:rPr>
          <w:rStyle w:val="Ttulo1Char"/>
        </w:rPr>
        <w:t>Diagrama</w:t>
      </w:r>
      <w:proofErr w:type="spellEnd"/>
      <w:r w:rsidR="00000000" w:rsidRPr="00676A29">
        <w:rPr>
          <w:rStyle w:val="Ttulo1Char"/>
        </w:rPr>
        <w:t xml:space="preserve"> de </w:t>
      </w:r>
      <w:proofErr w:type="spellStart"/>
      <w:r w:rsidR="00000000" w:rsidRPr="00676A29">
        <w:rPr>
          <w:rStyle w:val="Ttulo1Char"/>
        </w:rPr>
        <w:t>Estados</w:t>
      </w:r>
      <w:proofErr w:type="spellEnd"/>
    </w:p>
    <w:p w14:paraId="44F7B710" w14:textId="77777777" w:rsidR="004E63AF" w:rsidRDefault="00000000">
      <w:r>
        <w:t xml:space="preserve">O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atividades</w:t>
      </w:r>
      <w:proofErr w:type="spellEnd"/>
      <w:r>
        <w:t xml:space="preserve"> descreve o fluxo de trabalho do sistema, enquanto o diagrama de estados representa o ciclo de vida dos principais objetos, incluindo estados como Cadastrado, Monitorando, e Inativo.</w:t>
      </w:r>
    </w:p>
    <w:p w14:paraId="6E36C969" w14:textId="7936F951" w:rsidR="004E63AF" w:rsidRDefault="009B6693">
      <w:r w:rsidRPr="009B6693">
        <w:rPr>
          <w:b/>
          <w:bCs/>
        </w:rPr>
        <w:br/>
      </w:r>
      <w:r w:rsidR="00DA12ED">
        <w:rPr>
          <w:b/>
          <w:bCs/>
          <w:sz w:val="28"/>
          <w:szCs w:val="28"/>
        </w:rPr>
        <w:br/>
      </w:r>
      <w:r w:rsidR="00DA12ED">
        <w:rPr>
          <w:b/>
          <w:bCs/>
          <w:sz w:val="28"/>
          <w:szCs w:val="28"/>
        </w:rPr>
        <w:br/>
      </w:r>
      <w:r w:rsidR="00DA12ED">
        <w:rPr>
          <w:b/>
          <w:bCs/>
          <w:sz w:val="28"/>
          <w:szCs w:val="28"/>
        </w:rPr>
        <w:br/>
      </w:r>
      <w:r w:rsidR="00DA12ED">
        <w:rPr>
          <w:b/>
          <w:bCs/>
          <w:sz w:val="28"/>
          <w:szCs w:val="28"/>
        </w:rPr>
        <w:br/>
      </w:r>
      <w:r w:rsidR="00DA12ED">
        <w:rPr>
          <w:b/>
          <w:bCs/>
          <w:sz w:val="28"/>
          <w:szCs w:val="28"/>
        </w:rPr>
        <w:br/>
      </w:r>
      <w:r w:rsidR="00DA12ED">
        <w:rPr>
          <w:b/>
          <w:bCs/>
          <w:sz w:val="28"/>
          <w:szCs w:val="28"/>
        </w:rPr>
        <w:br/>
      </w:r>
      <w:r w:rsidR="00DA12ED">
        <w:rPr>
          <w:b/>
          <w:bCs/>
          <w:sz w:val="28"/>
          <w:szCs w:val="28"/>
        </w:rPr>
        <w:br/>
      </w:r>
      <w:r w:rsidR="00DA12ED">
        <w:rPr>
          <w:b/>
          <w:bCs/>
          <w:sz w:val="28"/>
          <w:szCs w:val="28"/>
        </w:rPr>
        <w:br/>
        <w:t xml:space="preserve">                                 </w:t>
      </w:r>
      <w:r w:rsidR="00481D17">
        <w:rPr>
          <w:b/>
          <w:bCs/>
          <w:sz w:val="28"/>
          <w:szCs w:val="28"/>
        </w:rPr>
        <w:t xml:space="preserve">  </w:t>
      </w:r>
      <w:r w:rsidR="00DA12ED">
        <w:rPr>
          <w:b/>
          <w:bCs/>
          <w:sz w:val="28"/>
          <w:szCs w:val="28"/>
        </w:rPr>
        <w:t xml:space="preserve"> </w:t>
      </w:r>
      <w:proofErr w:type="spellStart"/>
      <w:r w:rsidR="00000000" w:rsidRPr="00DA12ED">
        <w:rPr>
          <w:b/>
          <w:bCs/>
          <w:sz w:val="28"/>
          <w:szCs w:val="28"/>
          <w:u w:val="single"/>
        </w:rPr>
        <w:t>Diagrama</w:t>
      </w:r>
      <w:proofErr w:type="spellEnd"/>
      <w:r w:rsidR="00000000" w:rsidRPr="00DA12ED">
        <w:rPr>
          <w:b/>
          <w:bCs/>
          <w:sz w:val="28"/>
          <w:szCs w:val="28"/>
          <w:u w:val="single"/>
        </w:rPr>
        <w:t xml:space="preserve"> de </w:t>
      </w:r>
      <w:proofErr w:type="spellStart"/>
      <w:r w:rsidR="00000000" w:rsidRPr="00DA12ED">
        <w:rPr>
          <w:b/>
          <w:bCs/>
          <w:sz w:val="28"/>
          <w:szCs w:val="28"/>
          <w:u w:val="single"/>
        </w:rPr>
        <w:t>Atividades</w:t>
      </w:r>
      <w:proofErr w:type="spellEnd"/>
      <w:r>
        <w:br/>
      </w:r>
      <w:r>
        <w:br/>
      </w:r>
      <w:r>
        <w:br/>
      </w:r>
      <w:r w:rsidR="00000000">
        <w:t xml:space="preserve"> </w:t>
      </w:r>
      <w:r w:rsidR="00676A29">
        <w:rPr>
          <w:noProof/>
        </w:rPr>
        <w:drawing>
          <wp:inline distT="0" distB="0" distL="0" distR="0" wp14:anchorId="5D11B998" wp14:editId="6833BCF8">
            <wp:extent cx="5965633" cy="1701579"/>
            <wp:effectExtent l="0" t="0" r="0" b="0"/>
            <wp:docPr id="160270344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03447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4700" cy="17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E188" w14:textId="4E0051A5" w:rsidR="004E63AF" w:rsidRDefault="009B6693" w:rsidP="00DA12ED">
      <w:r>
        <w:br/>
      </w:r>
      <w:r>
        <w:br/>
      </w:r>
      <w:r>
        <w:br/>
      </w:r>
      <w:r w:rsidR="00781EDC">
        <w:rPr>
          <w:b/>
          <w:bCs/>
          <w:sz w:val="28"/>
          <w:szCs w:val="28"/>
        </w:rPr>
        <w:t xml:space="preserve">                                </w:t>
      </w:r>
      <w:proofErr w:type="spellStart"/>
      <w:r w:rsidR="00000000" w:rsidRPr="00781EDC">
        <w:rPr>
          <w:b/>
          <w:bCs/>
          <w:sz w:val="28"/>
          <w:szCs w:val="28"/>
          <w:u w:val="single"/>
        </w:rPr>
        <w:t>Diagrama</w:t>
      </w:r>
      <w:proofErr w:type="spellEnd"/>
      <w:r w:rsidR="00000000" w:rsidRPr="00781EDC">
        <w:rPr>
          <w:b/>
          <w:bCs/>
          <w:sz w:val="28"/>
          <w:szCs w:val="28"/>
          <w:u w:val="single"/>
        </w:rPr>
        <w:t xml:space="preserve"> de </w:t>
      </w:r>
      <w:proofErr w:type="spellStart"/>
      <w:r w:rsidR="00000000" w:rsidRPr="00781EDC">
        <w:rPr>
          <w:b/>
          <w:bCs/>
          <w:sz w:val="28"/>
          <w:szCs w:val="28"/>
          <w:u w:val="single"/>
        </w:rPr>
        <w:t>Estados</w:t>
      </w:r>
      <w:proofErr w:type="spellEnd"/>
      <w:r>
        <w:br/>
      </w:r>
      <w:r>
        <w:br/>
      </w:r>
      <w:r w:rsidR="00000000">
        <w:t>(</w:t>
      </w:r>
      <w:proofErr w:type="spellStart"/>
      <w:r w:rsidR="00000000">
        <w:t>Imagem</w:t>
      </w:r>
      <w:proofErr w:type="spellEnd"/>
      <w:r w:rsidR="00000000">
        <w:t xml:space="preserve"> </w:t>
      </w:r>
      <w:proofErr w:type="spellStart"/>
      <w:r w:rsidR="00000000">
        <w:t>aqui</w:t>
      </w:r>
      <w:proofErr w:type="spellEnd"/>
      <w:r w:rsidR="00000000">
        <w:t>)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000000" w:rsidRPr="00781EDC">
        <w:rPr>
          <w:rStyle w:val="Ttulo1Char"/>
          <w:u w:val="single"/>
        </w:rPr>
        <w:t xml:space="preserve">Etapa 5: </w:t>
      </w:r>
      <w:proofErr w:type="spellStart"/>
      <w:r w:rsidR="00000000" w:rsidRPr="00781EDC">
        <w:rPr>
          <w:rStyle w:val="Ttulo1Char"/>
          <w:u w:val="single"/>
        </w:rPr>
        <w:t>Implementação</w:t>
      </w:r>
      <w:proofErr w:type="spellEnd"/>
      <w:r w:rsidR="00000000" w:rsidRPr="00781EDC">
        <w:rPr>
          <w:rStyle w:val="Ttulo1Char"/>
          <w:u w:val="single"/>
        </w:rPr>
        <w:t xml:space="preserve"> do </w:t>
      </w:r>
      <w:proofErr w:type="spellStart"/>
      <w:r w:rsidR="00000000" w:rsidRPr="00781EDC">
        <w:rPr>
          <w:rStyle w:val="Ttulo1Char"/>
          <w:u w:val="single"/>
        </w:rPr>
        <w:t>Protótipo</w:t>
      </w:r>
      <w:proofErr w:type="spellEnd"/>
    </w:p>
    <w:p w14:paraId="7472F0AD" w14:textId="5CE4C442" w:rsidR="004E63AF" w:rsidRDefault="005903E5">
      <w:r>
        <w:br/>
      </w:r>
      <w:r>
        <w:br/>
      </w:r>
      <w:proofErr w:type="spellStart"/>
      <w:r>
        <w:rPr>
          <w:b/>
          <w:bCs/>
          <w:color w:val="4F81BD" w:themeColor="accent1"/>
          <w:sz w:val="26"/>
          <w:szCs w:val="26"/>
        </w:rPr>
        <w:t>P</w:t>
      </w:r>
      <w:r w:rsidR="00000000" w:rsidRPr="005903E5">
        <w:rPr>
          <w:b/>
          <w:bCs/>
          <w:color w:val="4F81BD" w:themeColor="accent1"/>
          <w:sz w:val="26"/>
          <w:szCs w:val="26"/>
        </w:rPr>
        <w:t>rotótipo</w:t>
      </w:r>
      <w:proofErr w:type="spellEnd"/>
      <w:r w:rsidR="00000000" w:rsidRPr="005903E5">
        <w:rPr>
          <w:b/>
          <w:bCs/>
          <w:color w:val="4F81BD" w:themeColor="accent1"/>
          <w:sz w:val="26"/>
          <w:szCs w:val="26"/>
        </w:rPr>
        <w:t xml:space="preserve"> </w:t>
      </w:r>
      <w:proofErr w:type="spellStart"/>
      <w:r>
        <w:rPr>
          <w:b/>
          <w:bCs/>
          <w:color w:val="4F81BD" w:themeColor="accent1"/>
          <w:sz w:val="26"/>
          <w:szCs w:val="26"/>
        </w:rPr>
        <w:t>F</w:t>
      </w:r>
      <w:r w:rsidRPr="005903E5">
        <w:rPr>
          <w:b/>
          <w:bCs/>
          <w:color w:val="4F81BD" w:themeColor="accent1"/>
          <w:sz w:val="26"/>
          <w:szCs w:val="26"/>
        </w:rPr>
        <w:t>uncional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/>
      </w:r>
      <w:r>
        <w:t>O</w:t>
      </w:r>
      <w:r w:rsidR="00000000">
        <w:t xml:space="preserve"> </w:t>
      </w:r>
      <w:proofErr w:type="spellStart"/>
      <w:r>
        <w:t>protótipo</w:t>
      </w:r>
      <w:proofErr w:type="spellEnd"/>
      <w:r>
        <w:t xml:space="preserve"> functional </w:t>
      </w:r>
      <w:proofErr w:type="spellStart"/>
      <w:r w:rsidR="00000000">
        <w:t>foi</w:t>
      </w:r>
      <w:proofErr w:type="spellEnd"/>
      <w:r w:rsidR="00000000">
        <w:t xml:space="preserve"> </w:t>
      </w:r>
      <w:proofErr w:type="spellStart"/>
      <w:r w:rsidR="00000000">
        <w:t>implementado</w:t>
      </w:r>
      <w:proofErr w:type="spellEnd"/>
      <w:r w:rsidR="00000000">
        <w:t xml:space="preserve"> </w:t>
      </w:r>
      <w:proofErr w:type="spellStart"/>
      <w:r w:rsidR="00000000">
        <w:t>utilizando</w:t>
      </w:r>
      <w:proofErr w:type="spellEnd"/>
      <w:r w:rsidR="00000000">
        <w:t xml:space="preserve"> Python. Ele simula funcionalidades como cadastro de moradores, monitoramento de indicadores de saúde, e envio de notificações.</w:t>
      </w:r>
    </w:p>
    <w:p w14:paraId="7888079E" w14:textId="77777777" w:rsidR="004E63AF" w:rsidRDefault="00000000">
      <w:r>
        <w:t>Principais funcionalidades implementadas:</w:t>
      </w:r>
    </w:p>
    <w:p w14:paraId="15993276" w14:textId="77777777" w:rsidR="004E63AF" w:rsidRDefault="00000000">
      <w:pPr>
        <w:pStyle w:val="Commarcadores"/>
      </w:pPr>
      <w:r>
        <w:t>- Cadastro de Moradores</w:t>
      </w:r>
      <w:r>
        <w:br/>
        <w:t>- Monitoramento de Indicadores de Saúde</w:t>
      </w:r>
      <w:r>
        <w:br/>
        <w:t>- Notificações de Saúde</w:t>
      </w:r>
      <w:r>
        <w:br/>
        <w:t>- Consulta ao Histórico</w:t>
      </w:r>
    </w:p>
    <w:p w14:paraId="58F1D4EC" w14:textId="0500E941" w:rsidR="00676A29" w:rsidRPr="00A4101B" w:rsidRDefault="00000000" w:rsidP="00676A29">
      <w:pPr>
        <w:rPr>
          <w:b/>
          <w:bCs/>
          <w:lang w:val="pt-BR"/>
        </w:rPr>
      </w:pPr>
      <w:proofErr w:type="spellStart"/>
      <w:r>
        <w:t>Instruções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 xml:space="preserve"> e análise do código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no GitHub.</w:t>
      </w:r>
      <w:r w:rsidR="00781EDC">
        <w:br/>
      </w:r>
      <w:r w:rsidR="00781EDC">
        <w:br/>
      </w:r>
      <w:r w:rsidR="00781EDC">
        <w:br/>
      </w:r>
      <w:proofErr w:type="spellStart"/>
      <w:r w:rsidR="00781EDC" w:rsidRPr="005903E5">
        <w:rPr>
          <w:b/>
          <w:bCs/>
          <w:color w:val="4F81BD" w:themeColor="accent1"/>
          <w:sz w:val="26"/>
          <w:szCs w:val="26"/>
          <w:u w:val="single"/>
        </w:rPr>
        <w:t>Documentação</w:t>
      </w:r>
      <w:proofErr w:type="spellEnd"/>
      <w:r w:rsidR="00781EDC" w:rsidRPr="005903E5">
        <w:rPr>
          <w:b/>
          <w:bCs/>
          <w:color w:val="4F81BD" w:themeColor="accent1"/>
          <w:sz w:val="26"/>
          <w:szCs w:val="26"/>
          <w:u w:val="single"/>
        </w:rPr>
        <w:t xml:space="preserve"> Técnica</w:t>
      </w:r>
      <w:r w:rsidR="00676A29">
        <w:rPr>
          <w:b/>
          <w:bCs/>
          <w:color w:val="4F81BD" w:themeColor="accent1"/>
          <w:sz w:val="26"/>
          <w:szCs w:val="26"/>
          <w:u w:val="single"/>
        </w:rPr>
        <w:br/>
      </w:r>
      <w:r w:rsidR="00676A29">
        <w:rPr>
          <w:b/>
          <w:bCs/>
          <w:color w:val="4F81BD" w:themeColor="accent1"/>
          <w:sz w:val="26"/>
          <w:szCs w:val="26"/>
          <w:u w:val="single"/>
        </w:rPr>
        <w:br/>
      </w:r>
      <w:r w:rsidR="00676A29">
        <w:rPr>
          <w:b/>
          <w:bCs/>
          <w:color w:val="4F81BD" w:themeColor="accent1"/>
          <w:sz w:val="26"/>
          <w:szCs w:val="26"/>
          <w:u w:val="single"/>
        </w:rPr>
        <w:br/>
      </w:r>
      <w:r w:rsidR="00676A29" w:rsidRPr="00A4101B">
        <w:rPr>
          <w:b/>
          <w:bCs/>
          <w:u w:val="single"/>
          <w:lang w:val="pt-BR"/>
        </w:rPr>
        <w:t>Objetivo do Sistema</w:t>
      </w:r>
      <w:r w:rsidR="00A4101B" w:rsidRPr="00A4101B">
        <w:rPr>
          <w:b/>
          <w:bCs/>
          <w:u w:val="single"/>
          <w:lang w:val="pt-BR"/>
        </w:rPr>
        <w:t>:</w:t>
      </w:r>
    </w:p>
    <w:p w14:paraId="50823B93" w14:textId="77777777" w:rsidR="00676A29" w:rsidRPr="00676A29" w:rsidRDefault="00676A29" w:rsidP="00676A29">
      <w:pPr>
        <w:rPr>
          <w:lang w:val="pt-BR"/>
        </w:rPr>
      </w:pPr>
      <w:r w:rsidRPr="00676A29">
        <w:rPr>
          <w:lang w:val="pt-BR"/>
        </w:rPr>
        <w:t>O sistema visa monitorar indicadores de saúde de moradores, como frequência cardíaca e temperatura. O protótipo foi desenvolvido em Python, simulando a coleta de dados de sensores e o envio de notificações em caso de anomalias.</w:t>
      </w:r>
    </w:p>
    <w:p w14:paraId="2F344813" w14:textId="710FC0D8" w:rsidR="00676A29" w:rsidRPr="00676A29" w:rsidRDefault="00676A29" w:rsidP="00676A29">
      <w:pPr>
        <w:rPr>
          <w:u w:val="single"/>
          <w:lang w:val="pt-BR"/>
        </w:rPr>
      </w:pPr>
    </w:p>
    <w:p w14:paraId="03BDDA4C" w14:textId="77777777" w:rsidR="00676A29" w:rsidRPr="00676A29" w:rsidRDefault="00676A29" w:rsidP="00676A29">
      <w:pPr>
        <w:pStyle w:val="Ttulo1"/>
        <w:rPr>
          <w:lang w:val="pt-BR"/>
        </w:rPr>
      </w:pPr>
      <w:r w:rsidRPr="00676A29">
        <w:rPr>
          <w:lang w:val="pt-BR"/>
        </w:rPr>
        <w:t>Principais Classes do Sistema</w:t>
      </w:r>
    </w:p>
    <w:p w14:paraId="256C3D79" w14:textId="77777777" w:rsidR="00676A29" w:rsidRPr="00676A29" w:rsidRDefault="00676A29" w:rsidP="00676A29">
      <w:pPr>
        <w:numPr>
          <w:ilvl w:val="0"/>
          <w:numId w:val="14"/>
        </w:numPr>
        <w:rPr>
          <w:u w:val="single"/>
          <w:lang w:val="pt-BR"/>
        </w:rPr>
      </w:pPr>
      <w:r w:rsidRPr="00676A29">
        <w:rPr>
          <w:b/>
          <w:bCs/>
          <w:u w:val="single"/>
          <w:lang w:val="pt-BR"/>
        </w:rPr>
        <w:t>Morador</w:t>
      </w:r>
      <w:r w:rsidRPr="00676A29">
        <w:rPr>
          <w:u w:val="single"/>
          <w:lang w:val="pt-BR"/>
        </w:rPr>
        <w:t>:</w:t>
      </w:r>
    </w:p>
    <w:p w14:paraId="447F16B6" w14:textId="77777777" w:rsidR="00676A29" w:rsidRPr="00676A29" w:rsidRDefault="00676A29" w:rsidP="00676A29">
      <w:pPr>
        <w:numPr>
          <w:ilvl w:val="1"/>
          <w:numId w:val="14"/>
        </w:numPr>
        <w:rPr>
          <w:lang w:val="pt-BR"/>
        </w:rPr>
      </w:pPr>
      <w:r w:rsidRPr="00676A29">
        <w:rPr>
          <w:b/>
          <w:bCs/>
          <w:lang w:val="pt-BR"/>
        </w:rPr>
        <w:t>Atributos</w:t>
      </w:r>
      <w:r w:rsidRPr="00676A29">
        <w:rPr>
          <w:lang w:val="pt-BR"/>
        </w:rPr>
        <w:t xml:space="preserve">: nome, idade, </w:t>
      </w:r>
      <w:proofErr w:type="spellStart"/>
      <w:r w:rsidRPr="00676A29">
        <w:rPr>
          <w:lang w:val="pt-BR"/>
        </w:rPr>
        <w:t>email</w:t>
      </w:r>
      <w:proofErr w:type="spellEnd"/>
      <w:r w:rsidRPr="00676A29">
        <w:rPr>
          <w:lang w:val="pt-BR"/>
        </w:rPr>
        <w:t>, histórico, pontuação.</w:t>
      </w:r>
    </w:p>
    <w:p w14:paraId="5A971018" w14:textId="77777777" w:rsidR="00676A29" w:rsidRPr="00676A29" w:rsidRDefault="00676A29" w:rsidP="00676A29">
      <w:pPr>
        <w:numPr>
          <w:ilvl w:val="1"/>
          <w:numId w:val="14"/>
        </w:numPr>
        <w:rPr>
          <w:lang w:val="pt-BR"/>
        </w:rPr>
      </w:pPr>
      <w:r w:rsidRPr="00676A29">
        <w:rPr>
          <w:b/>
          <w:bCs/>
          <w:lang w:val="pt-BR"/>
        </w:rPr>
        <w:t>Métodos</w:t>
      </w:r>
      <w:r w:rsidRPr="00676A29">
        <w:rPr>
          <w:lang w:val="pt-BR"/>
        </w:rPr>
        <w:t xml:space="preserve">: </w:t>
      </w:r>
      <w:proofErr w:type="spellStart"/>
      <w:r w:rsidRPr="00676A29">
        <w:rPr>
          <w:lang w:val="pt-BR"/>
        </w:rPr>
        <w:t>registrar_</w:t>
      </w:r>
      <w:proofErr w:type="gramStart"/>
      <w:r w:rsidRPr="00676A29">
        <w:rPr>
          <w:lang w:val="pt-BR"/>
        </w:rPr>
        <w:t>indicador</w:t>
      </w:r>
      <w:proofErr w:type="spellEnd"/>
      <w:r w:rsidRPr="00676A29">
        <w:rPr>
          <w:lang w:val="pt-BR"/>
        </w:rPr>
        <w:t>(</w:t>
      </w:r>
      <w:proofErr w:type="gramEnd"/>
      <w:r w:rsidRPr="00676A29">
        <w:rPr>
          <w:lang w:val="pt-BR"/>
        </w:rPr>
        <w:t xml:space="preserve">), </w:t>
      </w:r>
      <w:proofErr w:type="spellStart"/>
      <w:r w:rsidRPr="00676A29">
        <w:rPr>
          <w:lang w:val="pt-BR"/>
        </w:rPr>
        <w:t>exibir_historico</w:t>
      </w:r>
      <w:proofErr w:type="spellEnd"/>
      <w:r w:rsidRPr="00676A29">
        <w:rPr>
          <w:lang w:val="pt-BR"/>
        </w:rPr>
        <w:t xml:space="preserve">(), </w:t>
      </w:r>
      <w:proofErr w:type="spellStart"/>
      <w:r w:rsidRPr="00676A29">
        <w:rPr>
          <w:lang w:val="pt-BR"/>
        </w:rPr>
        <w:t>adicionar_pontuacao</w:t>
      </w:r>
      <w:proofErr w:type="spellEnd"/>
      <w:r w:rsidRPr="00676A29">
        <w:rPr>
          <w:lang w:val="pt-BR"/>
        </w:rPr>
        <w:t>().</w:t>
      </w:r>
    </w:p>
    <w:p w14:paraId="70514999" w14:textId="77777777" w:rsidR="00676A29" w:rsidRPr="00676A29" w:rsidRDefault="00676A29" w:rsidP="00676A29">
      <w:pPr>
        <w:numPr>
          <w:ilvl w:val="0"/>
          <w:numId w:val="14"/>
        </w:numPr>
        <w:rPr>
          <w:u w:val="single"/>
          <w:lang w:val="pt-BR"/>
        </w:rPr>
      </w:pPr>
      <w:r w:rsidRPr="00676A29">
        <w:rPr>
          <w:b/>
          <w:bCs/>
          <w:u w:val="single"/>
          <w:lang w:val="pt-BR"/>
        </w:rPr>
        <w:t>Sensor</w:t>
      </w:r>
      <w:r w:rsidRPr="00676A29">
        <w:rPr>
          <w:u w:val="single"/>
          <w:lang w:val="pt-BR"/>
        </w:rPr>
        <w:t>:</w:t>
      </w:r>
    </w:p>
    <w:p w14:paraId="79816D76" w14:textId="77777777" w:rsidR="00676A29" w:rsidRPr="00676A29" w:rsidRDefault="00676A29" w:rsidP="00676A29">
      <w:pPr>
        <w:numPr>
          <w:ilvl w:val="1"/>
          <w:numId w:val="14"/>
        </w:numPr>
        <w:rPr>
          <w:lang w:val="pt-BR"/>
        </w:rPr>
      </w:pPr>
      <w:r w:rsidRPr="00676A29">
        <w:rPr>
          <w:b/>
          <w:bCs/>
          <w:lang w:val="pt-BR"/>
        </w:rPr>
        <w:t>Atributos</w:t>
      </w:r>
      <w:r w:rsidRPr="00676A29">
        <w:rPr>
          <w:lang w:val="pt-BR"/>
        </w:rPr>
        <w:t>: tipo (frequência cardíaca, temperatura, qualidade do ar).</w:t>
      </w:r>
    </w:p>
    <w:p w14:paraId="755143DF" w14:textId="77777777" w:rsidR="00676A29" w:rsidRPr="00676A29" w:rsidRDefault="00676A29" w:rsidP="00676A29">
      <w:pPr>
        <w:numPr>
          <w:ilvl w:val="1"/>
          <w:numId w:val="14"/>
        </w:numPr>
        <w:rPr>
          <w:lang w:val="pt-BR"/>
        </w:rPr>
      </w:pPr>
      <w:r w:rsidRPr="00676A29">
        <w:rPr>
          <w:b/>
          <w:bCs/>
          <w:lang w:val="pt-BR"/>
        </w:rPr>
        <w:t>Métodos</w:t>
      </w:r>
      <w:r w:rsidRPr="00676A29">
        <w:rPr>
          <w:lang w:val="pt-BR"/>
        </w:rPr>
        <w:t xml:space="preserve">: </w:t>
      </w:r>
      <w:proofErr w:type="spellStart"/>
      <w:r w:rsidRPr="00676A29">
        <w:rPr>
          <w:lang w:val="pt-BR"/>
        </w:rPr>
        <w:t>coletar_</w:t>
      </w:r>
      <w:proofErr w:type="gramStart"/>
      <w:r w:rsidRPr="00676A29">
        <w:rPr>
          <w:lang w:val="pt-BR"/>
        </w:rPr>
        <w:t>dado</w:t>
      </w:r>
      <w:proofErr w:type="spellEnd"/>
      <w:r w:rsidRPr="00676A29">
        <w:rPr>
          <w:lang w:val="pt-BR"/>
        </w:rPr>
        <w:t>(</w:t>
      </w:r>
      <w:proofErr w:type="gramEnd"/>
      <w:r w:rsidRPr="00676A29">
        <w:rPr>
          <w:lang w:val="pt-BR"/>
        </w:rPr>
        <w:t>).</w:t>
      </w:r>
    </w:p>
    <w:p w14:paraId="49A5B387" w14:textId="77777777" w:rsidR="00676A29" w:rsidRPr="00676A29" w:rsidRDefault="00676A29" w:rsidP="00676A29">
      <w:pPr>
        <w:numPr>
          <w:ilvl w:val="0"/>
          <w:numId w:val="14"/>
        </w:numPr>
        <w:rPr>
          <w:u w:val="single"/>
          <w:lang w:val="pt-BR"/>
        </w:rPr>
      </w:pPr>
      <w:proofErr w:type="spellStart"/>
      <w:r w:rsidRPr="00676A29">
        <w:rPr>
          <w:b/>
          <w:bCs/>
          <w:u w:val="single"/>
          <w:lang w:val="pt-BR"/>
        </w:rPr>
        <w:lastRenderedPageBreak/>
        <w:t>SistemaCentral</w:t>
      </w:r>
      <w:proofErr w:type="spellEnd"/>
      <w:r w:rsidRPr="00676A29">
        <w:rPr>
          <w:u w:val="single"/>
          <w:lang w:val="pt-BR"/>
        </w:rPr>
        <w:t>:</w:t>
      </w:r>
    </w:p>
    <w:p w14:paraId="74E52312" w14:textId="77777777" w:rsidR="00676A29" w:rsidRPr="00676A29" w:rsidRDefault="00676A29" w:rsidP="00676A29">
      <w:pPr>
        <w:numPr>
          <w:ilvl w:val="1"/>
          <w:numId w:val="14"/>
        </w:numPr>
        <w:rPr>
          <w:lang w:val="pt-BR"/>
        </w:rPr>
      </w:pPr>
      <w:r w:rsidRPr="00676A29">
        <w:rPr>
          <w:b/>
          <w:bCs/>
          <w:lang w:val="pt-BR"/>
        </w:rPr>
        <w:t>Atributos</w:t>
      </w:r>
      <w:r w:rsidRPr="00676A29">
        <w:rPr>
          <w:lang w:val="pt-BR"/>
        </w:rPr>
        <w:t>: moradores.</w:t>
      </w:r>
    </w:p>
    <w:p w14:paraId="157F725C" w14:textId="77777777" w:rsidR="00676A29" w:rsidRPr="00676A29" w:rsidRDefault="00676A29" w:rsidP="00676A29">
      <w:pPr>
        <w:numPr>
          <w:ilvl w:val="1"/>
          <w:numId w:val="14"/>
        </w:numPr>
        <w:rPr>
          <w:lang w:val="pt-BR"/>
        </w:rPr>
      </w:pPr>
      <w:r w:rsidRPr="00676A29">
        <w:rPr>
          <w:b/>
          <w:bCs/>
          <w:lang w:val="pt-BR"/>
        </w:rPr>
        <w:t>Métodos</w:t>
      </w:r>
      <w:r w:rsidRPr="00676A29">
        <w:rPr>
          <w:lang w:val="pt-BR"/>
        </w:rPr>
        <w:t xml:space="preserve">: </w:t>
      </w:r>
      <w:proofErr w:type="spellStart"/>
      <w:r w:rsidRPr="00676A29">
        <w:rPr>
          <w:lang w:val="pt-BR"/>
        </w:rPr>
        <w:t>cadastrar_</w:t>
      </w:r>
      <w:proofErr w:type="gramStart"/>
      <w:r w:rsidRPr="00676A29">
        <w:rPr>
          <w:lang w:val="pt-BR"/>
        </w:rPr>
        <w:t>morador</w:t>
      </w:r>
      <w:proofErr w:type="spellEnd"/>
      <w:r w:rsidRPr="00676A29">
        <w:rPr>
          <w:lang w:val="pt-BR"/>
        </w:rPr>
        <w:t>(</w:t>
      </w:r>
      <w:proofErr w:type="gramEnd"/>
      <w:r w:rsidRPr="00676A29">
        <w:rPr>
          <w:lang w:val="pt-BR"/>
        </w:rPr>
        <w:t xml:space="preserve">), </w:t>
      </w:r>
      <w:proofErr w:type="spellStart"/>
      <w:r w:rsidRPr="00676A29">
        <w:rPr>
          <w:lang w:val="pt-BR"/>
        </w:rPr>
        <w:t>encontrar_morador</w:t>
      </w:r>
      <w:proofErr w:type="spellEnd"/>
      <w:r w:rsidRPr="00676A29">
        <w:rPr>
          <w:lang w:val="pt-BR"/>
        </w:rPr>
        <w:t xml:space="preserve">(), </w:t>
      </w:r>
      <w:proofErr w:type="spellStart"/>
      <w:r w:rsidRPr="00676A29">
        <w:rPr>
          <w:lang w:val="pt-BR"/>
        </w:rPr>
        <w:t>notificar_anomalia</w:t>
      </w:r>
      <w:proofErr w:type="spellEnd"/>
      <w:r w:rsidRPr="00676A29">
        <w:rPr>
          <w:lang w:val="pt-BR"/>
        </w:rPr>
        <w:t>().</w:t>
      </w:r>
    </w:p>
    <w:p w14:paraId="555300F9" w14:textId="77777777" w:rsidR="00676A29" w:rsidRPr="00676A29" w:rsidRDefault="00676A29" w:rsidP="00676A29">
      <w:pPr>
        <w:numPr>
          <w:ilvl w:val="0"/>
          <w:numId w:val="14"/>
        </w:numPr>
        <w:rPr>
          <w:u w:val="single"/>
          <w:lang w:val="pt-BR"/>
        </w:rPr>
      </w:pPr>
      <w:proofErr w:type="spellStart"/>
      <w:r w:rsidRPr="00676A29">
        <w:rPr>
          <w:b/>
          <w:bCs/>
          <w:u w:val="single"/>
          <w:lang w:val="pt-BR"/>
        </w:rPr>
        <w:t>Notificacao</w:t>
      </w:r>
      <w:proofErr w:type="spellEnd"/>
      <w:r w:rsidRPr="00676A29">
        <w:rPr>
          <w:u w:val="single"/>
          <w:lang w:val="pt-BR"/>
        </w:rPr>
        <w:t>:</w:t>
      </w:r>
    </w:p>
    <w:p w14:paraId="6C592A38" w14:textId="77777777" w:rsidR="00676A29" w:rsidRPr="00676A29" w:rsidRDefault="00676A29" w:rsidP="00676A29">
      <w:pPr>
        <w:numPr>
          <w:ilvl w:val="1"/>
          <w:numId w:val="14"/>
        </w:numPr>
        <w:rPr>
          <w:lang w:val="pt-BR"/>
        </w:rPr>
      </w:pPr>
      <w:r w:rsidRPr="00676A29">
        <w:rPr>
          <w:b/>
          <w:bCs/>
          <w:lang w:val="pt-BR"/>
        </w:rPr>
        <w:t>Métodos</w:t>
      </w:r>
      <w:r w:rsidRPr="00676A29">
        <w:rPr>
          <w:lang w:val="pt-BR"/>
        </w:rPr>
        <w:t xml:space="preserve">: </w:t>
      </w:r>
      <w:proofErr w:type="spellStart"/>
      <w:r w:rsidRPr="00676A29">
        <w:rPr>
          <w:lang w:val="pt-BR"/>
        </w:rPr>
        <w:t>gerar_</w:t>
      </w:r>
      <w:proofErr w:type="gramStart"/>
      <w:r w:rsidRPr="00676A29">
        <w:rPr>
          <w:lang w:val="pt-BR"/>
        </w:rPr>
        <w:t>alerta</w:t>
      </w:r>
      <w:proofErr w:type="spellEnd"/>
      <w:r w:rsidRPr="00676A29">
        <w:rPr>
          <w:lang w:val="pt-BR"/>
        </w:rPr>
        <w:t>(</w:t>
      </w:r>
      <w:proofErr w:type="gramEnd"/>
      <w:r w:rsidRPr="00676A29">
        <w:rPr>
          <w:lang w:val="pt-BR"/>
        </w:rPr>
        <w:t>).</w:t>
      </w:r>
    </w:p>
    <w:p w14:paraId="33B59769" w14:textId="0466008E" w:rsidR="00676A29" w:rsidRPr="00676A29" w:rsidRDefault="00676A29" w:rsidP="00676A29">
      <w:pPr>
        <w:rPr>
          <w:u w:val="single"/>
          <w:lang w:val="pt-BR"/>
        </w:rPr>
      </w:pPr>
    </w:p>
    <w:p w14:paraId="587E74BB" w14:textId="77777777" w:rsidR="00676A29" w:rsidRPr="00676A29" w:rsidRDefault="00676A29" w:rsidP="00676A29">
      <w:pPr>
        <w:pStyle w:val="Ttulo1"/>
        <w:rPr>
          <w:lang w:val="pt-BR"/>
        </w:rPr>
      </w:pPr>
      <w:r w:rsidRPr="00676A29">
        <w:rPr>
          <w:lang w:val="pt-BR"/>
        </w:rPr>
        <w:t>Estrutura do Código</w:t>
      </w:r>
    </w:p>
    <w:p w14:paraId="0650FEC2" w14:textId="77777777" w:rsidR="00676A29" w:rsidRPr="00676A29" w:rsidRDefault="00676A29" w:rsidP="00676A29">
      <w:pPr>
        <w:rPr>
          <w:lang w:val="pt-BR"/>
        </w:rPr>
      </w:pPr>
      <w:r w:rsidRPr="00676A29">
        <w:rPr>
          <w:lang w:val="pt-BR"/>
        </w:rPr>
        <w:t>O código é modularizado em classes que interagem entre si. Cada classe tem responsabilidades específicas, como registrar dados, monitorar indicadores e enviar notificações.</w:t>
      </w:r>
    </w:p>
    <w:p w14:paraId="6C49FD44" w14:textId="77777777" w:rsidR="00676A29" w:rsidRPr="00676A29" w:rsidRDefault="00676A29" w:rsidP="00676A29">
      <w:pPr>
        <w:rPr>
          <w:lang w:val="pt-BR"/>
        </w:rPr>
      </w:pPr>
      <w:r w:rsidRPr="00676A29">
        <w:rPr>
          <w:lang w:val="pt-BR"/>
        </w:rPr>
        <w:t>Exemplo de código:</w:t>
      </w:r>
    </w:p>
    <w:p w14:paraId="6D85FAA8" w14:textId="77777777" w:rsidR="00676A29" w:rsidRPr="00676A29" w:rsidRDefault="00676A29" w:rsidP="00676A29">
      <w:pPr>
        <w:rPr>
          <w:lang w:val="pt-BR"/>
        </w:rPr>
      </w:pPr>
      <w:proofErr w:type="spellStart"/>
      <w:r w:rsidRPr="00676A29">
        <w:rPr>
          <w:lang w:val="pt-BR"/>
        </w:rPr>
        <w:t>python</w:t>
      </w:r>
      <w:proofErr w:type="spellEnd"/>
    </w:p>
    <w:p w14:paraId="47EE0108" w14:textId="77777777" w:rsidR="00676A29" w:rsidRPr="00676A29" w:rsidRDefault="00676A29" w:rsidP="00676A29">
      <w:pPr>
        <w:rPr>
          <w:lang w:val="pt-BR"/>
        </w:rPr>
      </w:pPr>
      <w:r w:rsidRPr="00676A29">
        <w:rPr>
          <w:lang w:val="pt-BR"/>
        </w:rPr>
        <w:t>Copiar código</w:t>
      </w:r>
    </w:p>
    <w:p w14:paraId="10AA6F71" w14:textId="77777777" w:rsidR="00676A29" w:rsidRPr="00676A29" w:rsidRDefault="00676A29" w:rsidP="00676A29">
      <w:pPr>
        <w:rPr>
          <w:lang w:val="pt-BR"/>
        </w:rPr>
      </w:pPr>
      <w:proofErr w:type="spellStart"/>
      <w:r w:rsidRPr="00676A29">
        <w:rPr>
          <w:lang w:val="pt-BR"/>
        </w:rPr>
        <w:t>class</w:t>
      </w:r>
      <w:proofErr w:type="spellEnd"/>
      <w:r w:rsidRPr="00676A29">
        <w:rPr>
          <w:lang w:val="pt-BR"/>
        </w:rPr>
        <w:t xml:space="preserve"> Morador:</w:t>
      </w:r>
    </w:p>
    <w:p w14:paraId="75820C3A" w14:textId="77777777" w:rsidR="00676A29" w:rsidRPr="00676A29" w:rsidRDefault="00676A29" w:rsidP="00676A29">
      <w:pPr>
        <w:rPr>
          <w:lang w:val="pt-BR"/>
        </w:rPr>
      </w:pPr>
      <w:r w:rsidRPr="00676A29">
        <w:rPr>
          <w:lang w:val="pt-BR"/>
        </w:rPr>
        <w:t xml:space="preserve">    </w:t>
      </w:r>
      <w:proofErr w:type="spellStart"/>
      <w:r w:rsidRPr="00676A29">
        <w:rPr>
          <w:lang w:val="pt-BR"/>
        </w:rPr>
        <w:t>def</w:t>
      </w:r>
      <w:proofErr w:type="spellEnd"/>
      <w:r w:rsidRPr="00676A29">
        <w:rPr>
          <w:lang w:val="pt-BR"/>
        </w:rPr>
        <w:t xml:space="preserve"> __</w:t>
      </w:r>
      <w:proofErr w:type="spellStart"/>
      <w:r w:rsidRPr="00676A29">
        <w:rPr>
          <w:lang w:val="pt-BR"/>
        </w:rPr>
        <w:t>init</w:t>
      </w:r>
      <w:proofErr w:type="spellEnd"/>
      <w:r w:rsidRPr="00676A29">
        <w:rPr>
          <w:lang w:val="pt-BR"/>
        </w:rPr>
        <w:t>_</w:t>
      </w:r>
      <w:proofErr w:type="gramStart"/>
      <w:r w:rsidRPr="00676A29">
        <w:rPr>
          <w:lang w:val="pt-BR"/>
        </w:rPr>
        <w:t>_(</w:t>
      </w:r>
      <w:proofErr w:type="gramEnd"/>
      <w:r w:rsidRPr="00676A29">
        <w:rPr>
          <w:lang w:val="pt-BR"/>
        </w:rPr>
        <w:t xml:space="preserve">self, nome, idade, </w:t>
      </w:r>
      <w:proofErr w:type="spellStart"/>
      <w:r w:rsidRPr="00676A29">
        <w:rPr>
          <w:lang w:val="pt-BR"/>
        </w:rPr>
        <w:t>email</w:t>
      </w:r>
      <w:proofErr w:type="spellEnd"/>
      <w:r w:rsidRPr="00676A29">
        <w:rPr>
          <w:lang w:val="pt-BR"/>
        </w:rPr>
        <w:t>):</w:t>
      </w:r>
    </w:p>
    <w:p w14:paraId="191C0688" w14:textId="77777777" w:rsidR="00676A29" w:rsidRPr="00676A29" w:rsidRDefault="00676A29" w:rsidP="00676A29">
      <w:pPr>
        <w:rPr>
          <w:lang w:val="pt-BR"/>
        </w:rPr>
      </w:pPr>
      <w:r w:rsidRPr="00676A29">
        <w:rPr>
          <w:lang w:val="pt-BR"/>
        </w:rPr>
        <w:t xml:space="preserve">        </w:t>
      </w:r>
      <w:proofErr w:type="spellStart"/>
      <w:proofErr w:type="gramStart"/>
      <w:r w:rsidRPr="00676A29">
        <w:rPr>
          <w:lang w:val="pt-BR"/>
        </w:rPr>
        <w:t>self.nome</w:t>
      </w:r>
      <w:proofErr w:type="spellEnd"/>
      <w:proofErr w:type="gramEnd"/>
      <w:r w:rsidRPr="00676A29">
        <w:rPr>
          <w:lang w:val="pt-BR"/>
        </w:rPr>
        <w:t xml:space="preserve"> = nome</w:t>
      </w:r>
    </w:p>
    <w:p w14:paraId="633353D0" w14:textId="77777777" w:rsidR="00676A29" w:rsidRPr="00676A29" w:rsidRDefault="00676A29" w:rsidP="00676A29">
      <w:pPr>
        <w:rPr>
          <w:lang w:val="pt-BR"/>
        </w:rPr>
      </w:pPr>
      <w:r w:rsidRPr="00676A29">
        <w:rPr>
          <w:lang w:val="pt-BR"/>
        </w:rPr>
        <w:t xml:space="preserve">        </w:t>
      </w:r>
      <w:proofErr w:type="spellStart"/>
      <w:proofErr w:type="gramStart"/>
      <w:r w:rsidRPr="00676A29">
        <w:rPr>
          <w:lang w:val="pt-BR"/>
        </w:rPr>
        <w:t>self.idade</w:t>
      </w:r>
      <w:proofErr w:type="spellEnd"/>
      <w:proofErr w:type="gramEnd"/>
      <w:r w:rsidRPr="00676A29">
        <w:rPr>
          <w:lang w:val="pt-BR"/>
        </w:rPr>
        <w:t xml:space="preserve"> = idade</w:t>
      </w:r>
    </w:p>
    <w:p w14:paraId="43234C8C" w14:textId="77777777" w:rsidR="00676A29" w:rsidRPr="00676A29" w:rsidRDefault="00676A29" w:rsidP="00676A29">
      <w:pPr>
        <w:rPr>
          <w:lang w:val="pt-BR"/>
        </w:rPr>
      </w:pPr>
      <w:r w:rsidRPr="00676A29">
        <w:rPr>
          <w:lang w:val="pt-BR"/>
        </w:rPr>
        <w:t xml:space="preserve">        </w:t>
      </w:r>
      <w:proofErr w:type="spellStart"/>
      <w:proofErr w:type="gramStart"/>
      <w:r w:rsidRPr="00676A29">
        <w:rPr>
          <w:lang w:val="pt-BR"/>
        </w:rPr>
        <w:t>self.email</w:t>
      </w:r>
      <w:proofErr w:type="spellEnd"/>
      <w:proofErr w:type="gramEnd"/>
      <w:r w:rsidRPr="00676A29">
        <w:rPr>
          <w:lang w:val="pt-BR"/>
        </w:rPr>
        <w:t xml:space="preserve"> = </w:t>
      </w:r>
      <w:proofErr w:type="spellStart"/>
      <w:r w:rsidRPr="00676A29">
        <w:rPr>
          <w:lang w:val="pt-BR"/>
        </w:rPr>
        <w:t>email</w:t>
      </w:r>
      <w:proofErr w:type="spellEnd"/>
    </w:p>
    <w:p w14:paraId="3C3C659C" w14:textId="77777777" w:rsidR="00676A29" w:rsidRPr="00676A29" w:rsidRDefault="00676A29" w:rsidP="00676A29">
      <w:pPr>
        <w:rPr>
          <w:lang w:val="pt-BR"/>
        </w:rPr>
      </w:pPr>
      <w:r w:rsidRPr="00676A29">
        <w:rPr>
          <w:lang w:val="pt-BR"/>
        </w:rPr>
        <w:t xml:space="preserve">        </w:t>
      </w:r>
      <w:proofErr w:type="spellStart"/>
      <w:proofErr w:type="gramStart"/>
      <w:r w:rsidRPr="00676A29">
        <w:rPr>
          <w:lang w:val="pt-BR"/>
        </w:rPr>
        <w:t>self.historico</w:t>
      </w:r>
      <w:proofErr w:type="spellEnd"/>
      <w:proofErr w:type="gramEnd"/>
      <w:r w:rsidRPr="00676A29">
        <w:rPr>
          <w:lang w:val="pt-BR"/>
        </w:rPr>
        <w:t xml:space="preserve"> = []</w:t>
      </w:r>
    </w:p>
    <w:p w14:paraId="7412E7D6" w14:textId="77777777" w:rsidR="00676A29" w:rsidRPr="00676A29" w:rsidRDefault="00676A29" w:rsidP="00676A29">
      <w:pPr>
        <w:rPr>
          <w:lang w:val="pt-BR"/>
        </w:rPr>
      </w:pPr>
      <w:r w:rsidRPr="00676A29">
        <w:rPr>
          <w:lang w:val="pt-BR"/>
        </w:rPr>
        <w:t xml:space="preserve">        </w:t>
      </w:r>
      <w:proofErr w:type="spellStart"/>
      <w:proofErr w:type="gramStart"/>
      <w:r w:rsidRPr="00676A29">
        <w:rPr>
          <w:lang w:val="pt-BR"/>
        </w:rPr>
        <w:t>self.pontuacao</w:t>
      </w:r>
      <w:proofErr w:type="spellEnd"/>
      <w:proofErr w:type="gramEnd"/>
      <w:r w:rsidRPr="00676A29">
        <w:rPr>
          <w:lang w:val="pt-BR"/>
        </w:rPr>
        <w:t xml:space="preserve"> = 0</w:t>
      </w:r>
    </w:p>
    <w:p w14:paraId="1454F89A" w14:textId="77777777" w:rsidR="00676A29" w:rsidRPr="00676A29" w:rsidRDefault="00676A29" w:rsidP="00676A29">
      <w:pPr>
        <w:rPr>
          <w:u w:val="single"/>
          <w:lang w:val="pt-BR"/>
        </w:rPr>
      </w:pPr>
    </w:p>
    <w:p w14:paraId="1AD1E92A" w14:textId="77777777" w:rsidR="00676A29" w:rsidRPr="00676A29" w:rsidRDefault="00676A29" w:rsidP="00676A29">
      <w:pPr>
        <w:rPr>
          <w:lang w:val="pt-BR"/>
        </w:rPr>
      </w:pPr>
      <w:r w:rsidRPr="00676A29">
        <w:rPr>
          <w:lang w:val="pt-BR"/>
        </w:rPr>
        <w:t xml:space="preserve">    </w:t>
      </w:r>
      <w:proofErr w:type="spellStart"/>
      <w:r w:rsidRPr="00676A29">
        <w:rPr>
          <w:lang w:val="pt-BR"/>
        </w:rPr>
        <w:t>def</w:t>
      </w:r>
      <w:proofErr w:type="spellEnd"/>
      <w:r w:rsidRPr="00676A29">
        <w:rPr>
          <w:lang w:val="pt-BR"/>
        </w:rPr>
        <w:t xml:space="preserve"> </w:t>
      </w:r>
      <w:proofErr w:type="spellStart"/>
      <w:r w:rsidRPr="00676A29">
        <w:rPr>
          <w:lang w:val="pt-BR"/>
        </w:rPr>
        <w:t>registrar_</w:t>
      </w:r>
      <w:proofErr w:type="gramStart"/>
      <w:r w:rsidRPr="00676A29">
        <w:rPr>
          <w:lang w:val="pt-BR"/>
        </w:rPr>
        <w:t>indicador</w:t>
      </w:r>
      <w:proofErr w:type="spellEnd"/>
      <w:r w:rsidRPr="00676A29">
        <w:rPr>
          <w:lang w:val="pt-BR"/>
        </w:rPr>
        <w:t>(</w:t>
      </w:r>
      <w:proofErr w:type="gramEnd"/>
      <w:r w:rsidRPr="00676A29">
        <w:rPr>
          <w:lang w:val="pt-BR"/>
        </w:rPr>
        <w:t>self, indicador, valor):</w:t>
      </w:r>
    </w:p>
    <w:p w14:paraId="01EAB319" w14:textId="77777777" w:rsidR="00676A29" w:rsidRPr="00676A29" w:rsidRDefault="00676A29" w:rsidP="00676A29">
      <w:pPr>
        <w:rPr>
          <w:lang w:val="pt-BR"/>
        </w:rPr>
      </w:pPr>
      <w:r w:rsidRPr="00676A29">
        <w:rPr>
          <w:lang w:val="pt-BR"/>
        </w:rPr>
        <w:t xml:space="preserve">        # Registra dados de saúde</w:t>
      </w:r>
    </w:p>
    <w:p w14:paraId="23E57A75" w14:textId="77777777" w:rsidR="00676A29" w:rsidRPr="00676A29" w:rsidRDefault="00676A29" w:rsidP="00676A29">
      <w:pPr>
        <w:rPr>
          <w:lang w:val="pt-BR"/>
        </w:rPr>
      </w:pPr>
      <w:r w:rsidRPr="00676A29">
        <w:rPr>
          <w:lang w:val="pt-BR"/>
        </w:rPr>
        <w:t xml:space="preserve">        </w:t>
      </w:r>
      <w:proofErr w:type="spellStart"/>
      <w:r w:rsidRPr="00676A29">
        <w:rPr>
          <w:lang w:val="pt-BR"/>
        </w:rPr>
        <w:t>pass</w:t>
      </w:r>
      <w:proofErr w:type="spellEnd"/>
    </w:p>
    <w:p w14:paraId="3597B313" w14:textId="582FF238" w:rsidR="00676A29" w:rsidRPr="00676A29" w:rsidRDefault="00676A29" w:rsidP="00676A29">
      <w:pPr>
        <w:rPr>
          <w:u w:val="single"/>
          <w:lang w:val="pt-BR"/>
        </w:rPr>
      </w:pPr>
    </w:p>
    <w:p w14:paraId="17BD9ED8" w14:textId="78E0402E" w:rsidR="00676A29" w:rsidRPr="00A4101B" w:rsidRDefault="00676A29" w:rsidP="00676A29">
      <w:pPr>
        <w:pStyle w:val="Ttulo1"/>
        <w:rPr>
          <w:u w:val="single"/>
          <w:lang w:val="pt-BR"/>
        </w:rPr>
      </w:pPr>
      <w:r>
        <w:rPr>
          <w:lang w:val="pt-BR"/>
        </w:rPr>
        <w:lastRenderedPageBreak/>
        <w:br/>
      </w:r>
      <w:r>
        <w:rPr>
          <w:lang w:val="pt-BR"/>
        </w:rPr>
        <w:br/>
      </w:r>
      <w:r w:rsidR="00A4101B">
        <w:rPr>
          <w:lang w:val="pt-BR"/>
        </w:rPr>
        <w:br/>
      </w:r>
      <w:r w:rsidR="00A4101B">
        <w:rPr>
          <w:lang w:val="pt-BR"/>
        </w:rPr>
        <w:br/>
      </w:r>
      <w:r w:rsidRPr="00A4101B">
        <w:rPr>
          <w:u w:val="single"/>
          <w:lang w:val="pt-BR"/>
        </w:rPr>
        <w:t>Como Executar o Sistema</w:t>
      </w:r>
    </w:p>
    <w:p w14:paraId="60838E1F" w14:textId="244BA59B" w:rsidR="00676A29" w:rsidRPr="00676A29" w:rsidRDefault="00A4101B" w:rsidP="00A4101B">
      <w:pPr>
        <w:rPr>
          <w:lang w:val="pt-BR"/>
        </w:rPr>
      </w:pPr>
      <w:r>
        <w:rPr>
          <w:b/>
          <w:bCs/>
          <w:u w:val="single"/>
          <w:lang w:val="pt-BR"/>
        </w:rPr>
        <w:t xml:space="preserve">         </w:t>
      </w:r>
      <w:r>
        <w:rPr>
          <w:b/>
          <w:bCs/>
          <w:u w:val="single"/>
          <w:lang w:val="pt-BR"/>
        </w:rPr>
        <w:br/>
      </w:r>
      <w:r>
        <w:rPr>
          <w:b/>
          <w:bCs/>
          <w:u w:val="single"/>
          <w:lang w:val="pt-BR"/>
        </w:rPr>
        <w:br/>
      </w:r>
      <w:r>
        <w:rPr>
          <w:b/>
          <w:bCs/>
          <w:u w:val="single"/>
          <w:lang w:val="pt-BR"/>
        </w:rPr>
        <w:br/>
      </w:r>
      <w:r>
        <w:rPr>
          <w:b/>
          <w:bCs/>
          <w:lang w:val="pt-BR"/>
        </w:rPr>
        <w:t xml:space="preserve">         1.</w:t>
      </w:r>
      <w:r w:rsidRPr="00A4101B">
        <w:rPr>
          <w:b/>
          <w:bCs/>
          <w:lang w:val="pt-BR"/>
        </w:rPr>
        <w:t xml:space="preserve">      </w:t>
      </w:r>
      <w:r w:rsidR="00676A29" w:rsidRPr="00676A29">
        <w:rPr>
          <w:b/>
          <w:bCs/>
          <w:u w:val="single"/>
          <w:lang w:val="pt-BR"/>
        </w:rPr>
        <w:t>Passos para execução</w:t>
      </w:r>
      <w:r w:rsidR="00676A29" w:rsidRPr="00676A29">
        <w:rPr>
          <w:u w:val="single"/>
          <w:lang w:val="pt-BR"/>
        </w:rPr>
        <w:t>:</w:t>
      </w:r>
    </w:p>
    <w:p w14:paraId="31F02A4E" w14:textId="77777777" w:rsidR="00676A29" w:rsidRPr="00676A29" w:rsidRDefault="00676A29" w:rsidP="00676A29">
      <w:pPr>
        <w:numPr>
          <w:ilvl w:val="1"/>
          <w:numId w:val="15"/>
        </w:numPr>
        <w:rPr>
          <w:lang w:val="pt-BR"/>
        </w:rPr>
      </w:pPr>
      <w:r w:rsidRPr="00676A29">
        <w:rPr>
          <w:lang w:val="pt-BR"/>
        </w:rPr>
        <w:t>Instale o Python 3.x.</w:t>
      </w:r>
    </w:p>
    <w:p w14:paraId="6593D384" w14:textId="77777777" w:rsidR="00676A29" w:rsidRPr="00676A29" w:rsidRDefault="00676A29" w:rsidP="00676A29">
      <w:pPr>
        <w:numPr>
          <w:ilvl w:val="1"/>
          <w:numId w:val="15"/>
        </w:numPr>
        <w:rPr>
          <w:lang w:val="pt-BR"/>
        </w:rPr>
      </w:pPr>
      <w:r w:rsidRPr="00676A29">
        <w:rPr>
          <w:lang w:val="pt-BR"/>
        </w:rPr>
        <w:t>Baixe o arquivo sistema_sustentavel.py.</w:t>
      </w:r>
    </w:p>
    <w:p w14:paraId="73265F58" w14:textId="77777777" w:rsidR="00676A29" w:rsidRPr="00676A29" w:rsidRDefault="00676A29" w:rsidP="00676A29">
      <w:pPr>
        <w:numPr>
          <w:ilvl w:val="1"/>
          <w:numId w:val="15"/>
        </w:numPr>
        <w:rPr>
          <w:lang w:val="pt-BR"/>
        </w:rPr>
      </w:pPr>
      <w:r w:rsidRPr="00676A29">
        <w:rPr>
          <w:lang w:val="pt-BR"/>
        </w:rPr>
        <w:t xml:space="preserve">Execute via terminal: </w:t>
      </w:r>
      <w:proofErr w:type="spellStart"/>
      <w:r w:rsidRPr="00676A29">
        <w:rPr>
          <w:lang w:val="pt-BR"/>
        </w:rPr>
        <w:t>python</w:t>
      </w:r>
      <w:proofErr w:type="spellEnd"/>
      <w:r w:rsidRPr="00676A29">
        <w:rPr>
          <w:lang w:val="pt-BR"/>
        </w:rPr>
        <w:t xml:space="preserve"> sistema_sustentavel.py.</w:t>
      </w:r>
    </w:p>
    <w:p w14:paraId="22249E7E" w14:textId="77777777" w:rsidR="00676A29" w:rsidRPr="00676A29" w:rsidRDefault="00676A29" w:rsidP="00676A29">
      <w:pPr>
        <w:numPr>
          <w:ilvl w:val="0"/>
          <w:numId w:val="15"/>
        </w:numPr>
        <w:rPr>
          <w:u w:val="single"/>
          <w:lang w:val="pt-BR"/>
        </w:rPr>
      </w:pPr>
      <w:r w:rsidRPr="00676A29">
        <w:rPr>
          <w:b/>
          <w:bCs/>
          <w:u w:val="single"/>
          <w:lang w:val="pt-BR"/>
        </w:rPr>
        <w:t>Testando o Sistema</w:t>
      </w:r>
      <w:r w:rsidRPr="00676A29">
        <w:rPr>
          <w:u w:val="single"/>
          <w:lang w:val="pt-BR"/>
        </w:rPr>
        <w:t>:</w:t>
      </w:r>
    </w:p>
    <w:p w14:paraId="71E1146C" w14:textId="77777777" w:rsidR="00676A29" w:rsidRPr="00676A29" w:rsidRDefault="00676A29" w:rsidP="00676A29">
      <w:pPr>
        <w:numPr>
          <w:ilvl w:val="1"/>
          <w:numId w:val="15"/>
        </w:numPr>
        <w:rPr>
          <w:lang w:val="pt-BR"/>
        </w:rPr>
      </w:pPr>
      <w:r w:rsidRPr="00676A29">
        <w:rPr>
          <w:b/>
          <w:bCs/>
          <w:lang w:val="pt-BR"/>
        </w:rPr>
        <w:t>Cadastro de Moradores</w:t>
      </w:r>
      <w:r w:rsidRPr="00676A29">
        <w:rPr>
          <w:lang w:val="pt-BR"/>
        </w:rPr>
        <w:t xml:space="preserve">: Adicione moradores com nome, idade e </w:t>
      </w:r>
      <w:proofErr w:type="spellStart"/>
      <w:r w:rsidRPr="00676A29">
        <w:rPr>
          <w:lang w:val="pt-BR"/>
        </w:rPr>
        <w:t>email</w:t>
      </w:r>
      <w:proofErr w:type="spellEnd"/>
      <w:r w:rsidRPr="00676A29">
        <w:rPr>
          <w:lang w:val="pt-BR"/>
        </w:rPr>
        <w:t>.</w:t>
      </w:r>
    </w:p>
    <w:p w14:paraId="62D96C77" w14:textId="77777777" w:rsidR="00676A29" w:rsidRPr="00676A29" w:rsidRDefault="00676A29" w:rsidP="00676A29">
      <w:pPr>
        <w:numPr>
          <w:ilvl w:val="1"/>
          <w:numId w:val="15"/>
        </w:numPr>
        <w:rPr>
          <w:lang w:val="pt-BR"/>
        </w:rPr>
      </w:pPr>
      <w:r w:rsidRPr="00676A29">
        <w:rPr>
          <w:b/>
          <w:bCs/>
          <w:lang w:val="pt-BR"/>
        </w:rPr>
        <w:t>Monitoramento de Indicadores</w:t>
      </w:r>
      <w:r w:rsidRPr="00676A29">
        <w:rPr>
          <w:lang w:val="pt-BR"/>
        </w:rPr>
        <w:t>: Simule dados de saúde (temperatura, frequência cardíaca).</w:t>
      </w:r>
    </w:p>
    <w:p w14:paraId="4A230D89" w14:textId="77777777" w:rsidR="00676A29" w:rsidRPr="00676A29" w:rsidRDefault="00676A29" w:rsidP="00676A29">
      <w:pPr>
        <w:numPr>
          <w:ilvl w:val="1"/>
          <w:numId w:val="15"/>
        </w:numPr>
        <w:rPr>
          <w:lang w:val="pt-BR"/>
        </w:rPr>
      </w:pPr>
      <w:r w:rsidRPr="00676A29">
        <w:rPr>
          <w:b/>
          <w:bCs/>
          <w:lang w:val="pt-BR"/>
        </w:rPr>
        <w:t>Notificação de Anomalias</w:t>
      </w:r>
      <w:r w:rsidRPr="00676A29">
        <w:rPr>
          <w:lang w:val="pt-BR"/>
        </w:rPr>
        <w:t>: Caso o valor monitorado seja anômalo, o sistema envia uma notificação.</w:t>
      </w:r>
    </w:p>
    <w:p w14:paraId="3131884C" w14:textId="66970CE5" w:rsidR="004E63AF" w:rsidRDefault="00781EDC" w:rsidP="00A4101B">
      <w:pPr>
        <w:pStyle w:val="Ttulo1"/>
      </w:pPr>
      <w:r w:rsidRPr="005903E5">
        <w:rPr>
          <w:u w:val="single"/>
        </w:rPr>
        <w:lastRenderedPageBreak/>
        <w:br/>
      </w:r>
      <w:proofErr w:type="spellStart"/>
      <w:r w:rsidR="00A4101B" w:rsidRPr="00A4101B">
        <w:rPr>
          <w:u w:val="single"/>
        </w:rPr>
        <w:t>Exemplo</w:t>
      </w:r>
      <w:proofErr w:type="spellEnd"/>
      <w:r w:rsidR="00A4101B" w:rsidRPr="00A4101B">
        <w:rPr>
          <w:u w:val="single"/>
        </w:rPr>
        <w:t xml:space="preserve"> de </w:t>
      </w:r>
      <w:proofErr w:type="spellStart"/>
      <w:r w:rsidR="00A4101B" w:rsidRPr="00A4101B">
        <w:rPr>
          <w:u w:val="single"/>
        </w:rPr>
        <w:t>Saída</w:t>
      </w:r>
      <w:proofErr w:type="spellEnd"/>
      <w:r w:rsidR="00A4101B">
        <w:br/>
      </w:r>
      <w:r w:rsidR="00A4101B">
        <w:br/>
      </w:r>
      <w:r w:rsidR="00A4101B">
        <w:br/>
      </w:r>
      <w:r w:rsidR="00A4101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1. </w:t>
      </w:r>
      <w:r w:rsidR="00A4101B" w:rsidRPr="00A4101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single"/>
          <w:lang w:val="pt-BR"/>
        </w:rPr>
        <w:t>Cadastro de Morador:</w:t>
      </w:r>
      <w:r w:rsidR="00A4101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br/>
      </w:r>
      <w:r w:rsidR="00A4101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br/>
      </w:r>
      <w:r w:rsidR="00A4101B">
        <w:rPr>
          <w:noProof/>
        </w:rPr>
        <w:drawing>
          <wp:inline distT="0" distB="0" distL="0" distR="0" wp14:anchorId="3D93F8AD" wp14:editId="28E6D6D3">
            <wp:extent cx="4467225" cy="819150"/>
            <wp:effectExtent l="0" t="0" r="9525" b="0"/>
            <wp:docPr id="193642960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29602" name="Imagem 1" descr="Text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01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br/>
      </w:r>
      <w:r w:rsidR="00A4101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br/>
        <w:t xml:space="preserve">2. </w:t>
      </w:r>
      <w:proofErr w:type="spellStart"/>
      <w:r w:rsidR="00A4101B" w:rsidRPr="00A4101B">
        <w:rPr>
          <w:rFonts w:asciiTheme="minorHAnsi" w:eastAsiaTheme="minorEastAsia" w:hAnsiTheme="minorHAnsi" w:cstheme="minorBidi"/>
          <w:color w:val="auto"/>
          <w:sz w:val="22"/>
          <w:szCs w:val="22"/>
          <w:u w:val="single"/>
        </w:rPr>
        <w:t>Monitoramento</w:t>
      </w:r>
      <w:proofErr w:type="spellEnd"/>
      <w:r w:rsidR="00A4101B" w:rsidRPr="00A4101B">
        <w:rPr>
          <w:rFonts w:asciiTheme="minorHAnsi" w:eastAsiaTheme="minorEastAsia" w:hAnsiTheme="minorHAnsi" w:cstheme="minorBidi"/>
          <w:color w:val="auto"/>
          <w:sz w:val="22"/>
          <w:szCs w:val="22"/>
          <w:u w:val="single"/>
        </w:rPr>
        <w:t xml:space="preserve"> de </w:t>
      </w:r>
      <w:proofErr w:type="spellStart"/>
      <w:r w:rsidR="00A4101B" w:rsidRPr="00A4101B">
        <w:rPr>
          <w:rFonts w:asciiTheme="minorHAnsi" w:eastAsiaTheme="minorEastAsia" w:hAnsiTheme="minorHAnsi" w:cstheme="minorBidi"/>
          <w:color w:val="auto"/>
          <w:sz w:val="22"/>
          <w:szCs w:val="22"/>
          <w:u w:val="single"/>
        </w:rPr>
        <w:t>Indicadores</w:t>
      </w:r>
      <w:proofErr w:type="spellEnd"/>
      <w:r w:rsidR="00A4101B" w:rsidRPr="00A4101B">
        <w:rPr>
          <w:rFonts w:asciiTheme="minorHAnsi" w:eastAsiaTheme="minorEastAsia" w:hAnsiTheme="minorHAnsi" w:cstheme="minorBidi"/>
          <w:color w:val="auto"/>
          <w:sz w:val="22"/>
          <w:szCs w:val="22"/>
          <w:u w:val="single"/>
        </w:rPr>
        <w:t>:</w:t>
      </w:r>
      <w:r w:rsidR="00A4101B">
        <w:rPr>
          <w:rFonts w:asciiTheme="minorHAnsi" w:eastAsiaTheme="minorEastAsia" w:hAnsiTheme="minorHAnsi" w:cstheme="minorBidi"/>
          <w:color w:val="auto"/>
          <w:sz w:val="22"/>
          <w:szCs w:val="22"/>
        </w:rPr>
        <w:br/>
      </w:r>
      <w:r w:rsidR="00A4101B">
        <w:rPr>
          <w:rFonts w:asciiTheme="minorHAnsi" w:eastAsiaTheme="minorEastAsia" w:hAnsiTheme="minorHAnsi" w:cstheme="minorBidi"/>
          <w:color w:val="auto"/>
          <w:sz w:val="22"/>
          <w:szCs w:val="22"/>
        </w:rPr>
        <w:br/>
      </w:r>
      <w:r w:rsidR="00A4101B">
        <w:rPr>
          <w:noProof/>
        </w:rPr>
        <w:drawing>
          <wp:inline distT="0" distB="0" distL="0" distR="0" wp14:anchorId="2992A3B7" wp14:editId="269D1907">
            <wp:extent cx="3124200" cy="647700"/>
            <wp:effectExtent l="0" t="0" r="0" b="0"/>
            <wp:docPr id="35794672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46726" name="Imagem 1" descr="Text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01B">
        <w:rPr>
          <w:rFonts w:asciiTheme="minorHAnsi" w:eastAsiaTheme="minorEastAsia" w:hAnsiTheme="minorHAnsi" w:cstheme="minorBidi"/>
          <w:color w:val="auto"/>
          <w:sz w:val="22"/>
          <w:szCs w:val="22"/>
        </w:rPr>
        <w:br/>
      </w:r>
      <w:r w:rsidR="00A4101B">
        <w:rPr>
          <w:rFonts w:asciiTheme="minorHAnsi" w:eastAsiaTheme="minorEastAsia" w:hAnsiTheme="minorHAnsi" w:cstheme="minorBidi"/>
          <w:color w:val="auto"/>
          <w:sz w:val="22"/>
          <w:szCs w:val="22"/>
        </w:rPr>
        <w:br/>
        <w:t xml:space="preserve">3. </w:t>
      </w:r>
      <w:proofErr w:type="spellStart"/>
      <w:r w:rsidR="00A4101B" w:rsidRPr="00A4101B">
        <w:rPr>
          <w:rFonts w:asciiTheme="minorHAnsi" w:eastAsiaTheme="minorEastAsia" w:hAnsiTheme="minorHAnsi" w:cstheme="minorBidi"/>
          <w:color w:val="auto"/>
          <w:sz w:val="22"/>
          <w:szCs w:val="22"/>
          <w:u w:val="single"/>
        </w:rPr>
        <w:t>Notificação</w:t>
      </w:r>
      <w:proofErr w:type="spellEnd"/>
      <w:r w:rsidR="00A4101B" w:rsidRPr="00A4101B">
        <w:rPr>
          <w:rFonts w:asciiTheme="minorHAnsi" w:eastAsiaTheme="minorEastAsia" w:hAnsiTheme="minorHAnsi" w:cstheme="minorBidi"/>
          <w:color w:val="auto"/>
          <w:sz w:val="22"/>
          <w:szCs w:val="22"/>
          <w:u w:val="single"/>
        </w:rPr>
        <w:t xml:space="preserve"> de </w:t>
      </w:r>
      <w:proofErr w:type="spellStart"/>
      <w:r w:rsidR="00A4101B" w:rsidRPr="00A4101B">
        <w:rPr>
          <w:rFonts w:asciiTheme="minorHAnsi" w:eastAsiaTheme="minorEastAsia" w:hAnsiTheme="minorHAnsi" w:cstheme="minorBidi"/>
          <w:color w:val="auto"/>
          <w:sz w:val="22"/>
          <w:szCs w:val="22"/>
          <w:u w:val="single"/>
        </w:rPr>
        <w:t>Anomalia</w:t>
      </w:r>
      <w:proofErr w:type="spellEnd"/>
      <w:r w:rsidR="00A4101B" w:rsidRPr="00A4101B">
        <w:rPr>
          <w:rFonts w:asciiTheme="minorHAnsi" w:eastAsiaTheme="minorEastAsia" w:hAnsiTheme="minorHAnsi" w:cstheme="minorBidi"/>
          <w:color w:val="auto"/>
          <w:sz w:val="22"/>
          <w:szCs w:val="22"/>
          <w:u w:val="single"/>
        </w:rPr>
        <w:t>:</w:t>
      </w:r>
      <w:r w:rsidR="00A4101B">
        <w:rPr>
          <w:rFonts w:asciiTheme="minorHAnsi" w:eastAsiaTheme="minorEastAsia" w:hAnsiTheme="minorHAnsi" w:cstheme="minorBidi"/>
          <w:color w:val="auto"/>
          <w:sz w:val="22"/>
          <w:szCs w:val="22"/>
        </w:rPr>
        <w:br/>
      </w:r>
      <w:r w:rsidR="00A4101B">
        <w:rPr>
          <w:rFonts w:asciiTheme="minorHAnsi" w:eastAsiaTheme="minorEastAsia" w:hAnsiTheme="minorHAnsi" w:cstheme="minorBidi"/>
          <w:color w:val="auto"/>
          <w:sz w:val="22"/>
          <w:szCs w:val="22"/>
        </w:rPr>
        <w:br/>
      </w:r>
      <w:r w:rsidR="00A4101B">
        <w:rPr>
          <w:noProof/>
        </w:rPr>
        <w:drawing>
          <wp:inline distT="0" distB="0" distL="0" distR="0" wp14:anchorId="4BD69B8F" wp14:editId="031AAC26">
            <wp:extent cx="5457825" cy="438150"/>
            <wp:effectExtent l="0" t="0" r="9525" b="0"/>
            <wp:docPr id="10571609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609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A4A0" w14:textId="77777777" w:rsidR="004E63AF" w:rsidRPr="00A4101B" w:rsidRDefault="00000000">
      <w:pPr>
        <w:pStyle w:val="Ttulo2"/>
        <w:rPr>
          <w:u w:val="single"/>
        </w:rPr>
      </w:pPr>
      <w:r w:rsidRPr="00A4101B">
        <w:rPr>
          <w:u w:val="single"/>
        </w:rPr>
        <w:t>Reflexão Final</w:t>
      </w:r>
    </w:p>
    <w:p w14:paraId="35265FDF" w14:textId="77777777" w:rsidR="004E63AF" w:rsidRDefault="00000000">
      <w:r>
        <w:t xml:space="preserve">Durante o desenvolvimento deste projeto, foram enfrentados desafios como </w:t>
      </w:r>
      <w:proofErr w:type="gramStart"/>
      <w:r>
        <w:t>a</w:t>
      </w:r>
      <w:proofErr w:type="gramEnd"/>
      <w:r>
        <w:t xml:space="preserve"> integração entre diferentes componentes e a adaptação às mudanças nos requisitos. A experiência proporcionou aprendizados significativos sobre modelagem, implementação e a importância da comunicação em equipe.</w:t>
      </w:r>
    </w:p>
    <w:p w14:paraId="1C38CE5F" w14:textId="77777777" w:rsidR="004E63AF" w:rsidRDefault="00000000">
      <w:r>
        <w:t>Limitações: O sistema ainda é um protótipo e carece de funcionalidades mais avançadas, como integração em tempo real com sensores físicos.</w:t>
      </w:r>
    </w:p>
    <w:p w14:paraId="4A51DC9E" w14:textId="655771BC" w:rsidR="004E63AF" w:rsidRDefault="00A4101B">
      <w:pPr>
        <w:pStyle w:val="Ttulo2"/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000000">
        <w:t>Conclusão</w:t>
      </w:r>
    </w:p>
    <w:p w14:paraId="4FC6D6EA" w14:textId="77777777" w:rsidR="00A4101B" w:rsidRPr="00A4101B" w:rsidRDefault="00A4101B" w:rsidP="00A4101B">
      <w:pPr>
        <w:rPr>
          <w:lang w:val="pt-BR"/>
        </w:rPr>
      </w:pPr>
      <w:r w:rsidRPr="00A4101B">
        <w:rPr>
          <w:lang w:val="pt-BR"/>
        </w:rPr>
        <w:t>O desenvolvimento deste protótipo, "Sistema Sustentável Orientado a Objetos", foi um exercício valioso para entender como tecnologias orientadas a objetos podem ser aplicadas na construção de soluções para problemas reais, alinhadas aos Objetivos de Desenvolvimento Sustentável (ODS). O sistema criado busca melhorar a qualidade de vida de moradores por meio do monitoramento contínuo de indicadores de saúde, com um foco principal na detecção precoce de anomalias e na comunicação eficiente com equipes de saúde.</w:t>
      </w:r>
    </w:p>
    <w:p w14:paraId="1A2FC04D" w14:textId="77777777" w:rsidR="00A4101B" w:rsidRPr="00A4101B" w:rsidRDefault="00A4101B" w:rsidP="00A4101B">
      <w:pPr>
        <w:rPr>
          <w:lang w:val="pt-BR"/>
        </w:rPr>
      </w:pPr>
      <w:r w:rsidRPr="00A4101B">
        <w:rPr>
          <w:lang w:val="pt-BR"/>
        </w:rPr>
        <w:t xml:space="preserve">Ao longo do projeto, a modelagem orientada a objetos foi essencial para organizar e estruturar o sistema, permitindo uma fácil manutenção e expansão. A criação das classes Morador, Sensor, </w:t>
      </w:r>
      <w:proofErr w:type="spellStart"/>
      <w:r w:rsidRPr="00A4101B">
        <w:rPr>
          <w:lang w:val="pt-BR"/>
        </w:rPr>
        <w:t>SistemaCentral</w:t>
      </w:r>
      <w:proofErr w:type="spellEnd"/>
      <w:r w:rsidRPr="00A4101B">
        <w:rPr>
          <w:lang w:val="pt-BR"/>
        </w:rPr>
        <w:t xml:space="preserve">, e </w:t>
      </w:r>
      <w:proofErr w:type="spellStart"/>
      <w:r w:rsidRPr="00A4101B">
        <w:rPr>
          <w:lang w:val="pt-BR"/>
        </w:rPr>
        <w:t>Notificacao</w:t>
      </w:r>
      <w:proofErr w:type="spellEnd"/>
      <w:r w:rsidRPr="00A4101B">
        <w:rPr>
          <w:lang w:val="pt-BR"/>
        </w:rPr>
        <w:t xml:space="preserve"> demonstrou como as responsabilidades podem ser distribuídas de forma clara e funcional entre os componentes do sistema.</w:t>
      </w:r>
    </w:p>
    <w:p w14:paraId="34F11607" w14:textId="77777777" w:rsidR="00A4101B" w:rsidRPr="00A4101B" w:rsidRDefault="00A4101B" w:rsidP="00A4101B">
      <w:pPr>
        <w:rPr>
          <w:lang w:val="pt-BR"/>
        </w:rPr>
      </w:pPr>
      <w:r w:rsidRPr="00A4101B">
        <w:rPr>
          <w:lang w:val="pt-BR"/>
        </w:rPr>
        <w:t>O protótipo foi implementado em Python, utilizando uma interface simples para permitir a interação do usuário com o sistema, mesmo que este seja um protótipo inicial. A simulação da coleta de dados de sensores, a geração de relatórios e a atribuição de recompensas para os moradores foram funcionalidades chave que demonstram o potencial do sistema.</w:t>
      </w:r>
    </w:p>
    <w:p w14:paraId="1FE6CC08" w14:textId="77777777" w:rsidR="00A4101B" w:rsidRPr="00A4101B" w:rsidRDefault="00A4101B" w:rsidP="00A4101B">
      <w:pPr>
        <w:rPr>
          <w:lang w:val="pt-BR"/>
        </w:rPr>
      </w:pPr>
      <w:r w:rsidRPr="00A4101B">
        <w:rPr>
          <w:lang w:val="pt-BR"/>
        </w:rPr>
        <w:t>Além disso, a realização de testes mostrou que o sistema cumpre sua função de monitorar indicadores de saúde, registrar dados e gerar notificações automáticas quando os valores monitorados ultrapassam os limites pré-estabelecidos. No entanto, como todo protótipo, o sistema apresenta limitações, como a ausência de integração com sensores reais e a necessidade de uma interface gráfica mais amigável para o usuário final.</w:t>
      </w:r>
    </w:p>
    <w:p w14:paraId="742E1F4D" w14:textId="77777777" w:rsidR="00A4101B" w:rsidRPr="00A4101B" w:rsidRDefault="00A4101B" w:rsidP="00A4101B">
      <w:pPr>
        <w:rPr>
          <w:lang w:val="pt-BR"/>
        </w:rPr>
      </w:pPr>
      <w:r w:rsidRPr="00A4101B">
        <w:rPr>
          <w:lang w:val="pt-BR"/>
        </w:rPr>
        <w:t>Apesar dessas limitações, o sistema tem um grande potencial para evoluir. A próxima fase de desenvolvimento pode incluir a integração com dispositivos reais de monitoramento de saúde, melhorias na análise de dados para gerar recomendações personalizadas, e a implementação de funcionalidades de aprendizado de máquina para prever condições de saúde com base nos dados coletados.</w:t>
      </w:r>
    </w:p>
    <w:p w14:paraId="2873C95B" w14:textId="77777777" w:rsidR="00A4101B" w:rsidRPr="00A4101B" w:rsidRDefault="00A4101B" w:rsidP="00A4101B">
      <w:pPr>
        <w:rPr>
          <w:lang w:val="pt-BR"/>
        </w:rPr>
      </w:pPr>
      <w:r w:rsidRPr="00A4101B">
        <w:rPr>
          <w:lang w:val="pt-BR"/>
        </w:rPr>
        <w:t>Este projeto proporcionou uma ótima oportunidade de aplicar conceitos teóricos de programação e modelagem em um cenário realista, além de oferecer uma compreensão mais profunda sobre como a tecnologia pode ser usada para apoiar a saúde pública e o bem-estar, um dos pilares dos Objetivos de Desenvolvimento Sustentável.</w:t>
      </w:r>
    </w:p>
    <w:p w14:paraId="41896587" w14:textId="4AC66A85" w:rsidR="004E63AF" w:rsidRDefault="004E63AF"/>
    <w:sectPr w:rsidR="004E6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74427" w14:textId="77777777" w:rsidR="00F73B19" w:rsidRDefault="00F73B19" w:rsidP="000D6D48">
      <w:pPr>
        <w:spacing w:after="0" w:line="240" w:lineRule="auto"/>
      </w:pPr>
      <w:r>
        <w:separator/>
      </w:r>
    </w:p>
  </w:endnote>
  <w:endnote w:type="continuationSeparator" w:id="0">
    <w:p w14:paraId="2C549A80" w14:textId="77777777" w:rsidR="00F73B19" w:rsidRDefault="00F73B19" w:rsidP="000D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E72F9" w14:textId="77777777" w:rsidR="00F73B19" w:rsidRDefault="00F73B19" w:rsidP="000D6D48">
      <w:pPr>
        <w:spacing w:after="0" w:line="240" w:lineRule="auto"/>
      </w:pPr>
      <w:r>
        <w:separator/>
      </w:r>
    </w:p>
  </w:footnote>
  <w:footnote w:type="continuationSeparator" w:id="0">
    <w:p w14:paraId="1CB994E4" w14:textId="77777777" w:rsidR="00F73B19" w:rsidRDefault="00F73B19" w:rsidP="000D6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D24ED9"/>
    <w:multiLevelType w:val="multilevel"/>
    <w:tmpl w:val="54B8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7701F"/>
    <w:multiLevelType w:val="multilevel"/>
    <w:tmpl w:val="6DA8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16F33"/>
    <w:multiLevelType w:val="multilevel"/>
    <w:tmpl w:val="9202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B7C8E"/>
    <w:multiLevelType w:val="multilevel"/>
    <w:tmpl w:val="5D4A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ajorEastAsia" w:hAnsi="Calibri" w:cs="Calibri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25736"/>
    <w:multiLevelType w:val="multilevel"/>
    <w:tmpl w:val="D72C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3D3840"/>
    <w:multiLevelType w:val="multilevel"/>
    <w:tmpl w:val="3F8E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709746">
    <w:abstractNumId w:val="8"/>
  </w:num>
  <w:num w:numId="2" w16cid:durableId="950476007">
    <w:abstractNumId w:val="6"/>
  </w:num>
  <w:num w:numId="3" w16cid:durableId="1101799007">
    <w:abstractNumId w:val="5"/>
  </w:num>
  <w:num w:numId="4" w16cid:durableId="1465347947">
    <w:abstractNumId w:val="4"/>
  </w:num>
  <w:num w:numId="5" w16cid:durableId="160197224">
    <w:abstractNumId w:val="7"/>
  </w:num>
  <w:num w:numId="6" w16cid:durableId="329067449">
    <w:abstractNumId w:val="3"/>
  </w:num>
  <w:num w:numId="7" w16cid:durableId="1007096516">
    <w:abstractNumId w:val="2"/>
  </w:num>
  <w:num w:numId="8" w16cid:durableId="191964178">
    <w:abstractNumId w:val="1"/>
  </w:num>
  <w:num w:numId="9" w16cid:durableId="1705055856">
    <w:abstractNumId w:val="0"/>
  </w:num>
  <w:num w:numId="10" w16cid:durableId="1574201737">
    <w:abstractNumId w:val="11"/>
  </w:num>
  <w:num w:numId="11" w16cid:durableId="1318026922">
    <w:abstractNumId w:val="14"/>
  </w:num>
  <w:num w:numId="12" w16cid:durableId="2073844469">
    <w:abstractNumId w:val="10"/>
  </w:num>
  <w:num w:numId="13" w16cid:durableId="2116976301">
    <w:abstractNumId w:val="12"/>
  </w:num>
  <w:num w:numId="14" w16cid:durableId="332804624">
    <w:abstractNumId w:val="9"/>
  </w:num>
  <w:num w:numId="15" w16cid:durableId="1588003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D48"/>
    <w:rsid w:val="000F5FDB"/>
    <w:rsid w:val="0015074B"/>
    <w:rsid w:val="00216DE8"/>
    <w:rsid w:val="0027185D"/>
    <w:rsid w:val="0029639D"/>
    <w:rsid w:val="00326F90"/>
    <w:rsid w:val="004205DD"/>
    <w:rsid w:val="00481D17"/>
    <w:rsid w:val="004E63AF"/>
    <w:rsid w:val="005903E5"/>
    <w:rsid w:val="005C6E58"/>
    <w:rsid w:val="00650981"/>
    <w:rsid w:val="00652711"/>
    <w:rsid w:val="00676A29"/>
    <w:rsid w:val="00743C03"/>
    <w:rsid w:val="00781EDC"/>
    <w:rsid w:val="009B6693"/>
    <w:rsid w:val="00A4101B"/>
    <w:rsid w:val="00AA1D8D"/>
    <w:rsid w:val="00B47730"/>
    <w:rsid w:val="00CB0664"/>
    <w:rsid w:val="00DA12ED"/>
    <w:rsid w:val="00DC7FCC"/>
    <w:rsid w:val="00F358FD"/>
    <w:rsid w:val="00F73B19"/>
    <w:rsid w:val="00FB249C"/>
    <w:rsid w:val="00FC693F"/>
    <w:rsid w:val="00F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9DCEAF"/>
  <w14:defaultImageDpi w14:val="300"/>
  <w15:docId w15:val="{5B7C4A75-A6E1-4D62-B006-E88E0CC5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9B669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6E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Andrey1234-bot/projects/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1801</Words>
  <Characters>9730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LUCCA BLUMER VITORASSO</cp:lastModifiedBy>
  <cp:revision>2</cp:revision>
  <dcterms:created xsi:type="dcterms:W3CDTF">2024-11-28T04:18:00Z</dcterms:created>
  <dcterms:modified xsi:type="dcterms:W3CDTF">2024-11-28T04:18:00Z</dcterms:modified>
  <cp:category/>
</cp:coreProperties>
</file>